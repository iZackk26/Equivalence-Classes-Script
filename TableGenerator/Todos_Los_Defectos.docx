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tbl>
      <w:tblPr>
        <w:tblStyle w:val="a"/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654"/>
      </w:tblGrid>
      <w:tr w:rsidR="00D031E1" w14:paraId="099E9887" w14:textId="77777777">
        <w:trPr>
          <w:trHeight w:val="255"/>
        </w:trPr>
        <w:tc>
          <w:tcPr>
            <w:tcW w:w="9456" w:type="dxa"/>
            <w:gridSpan w:val="2"/>
          </w:tcPr>
          <w:p w14:paraId="4ACBDB08" w14:textId="77777777" w:rsidR="00D031E1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Defectos</w:t>
            </w:r>
          </w:p>
        </w:tc>
      </w:tr>
      <w:tr w:rsidR="00D031E1" w14:paraId="348F059D" w14:textId="77777777">
        <w:trPr>
          <w:trHeight w:val="255"/>
        </w:trPr>
        <w:tc>
          <w:tcPr>
            <w:tcW w:w="2802" w:type="dxa"/>
          </w:tcPr>
          <w:p w14:paraId="244E259F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Código</w:t>
            </w:r>
          </w:p>
        </w:tc>
        <w:tc>
          <w:tcPr>
            <w:tcW w:w="6654" w:type="dxa"/>
          </w:tcPr>
          <w:p w14:paraId="65060F8A" w14:textId="3E5E0364" w:rsidR="00D031E1" w:rsidRDefault="007064BA">
            <w:pPr>
              <w:rPr>
                <w:sz w:val="20"/>
                <w:szCs w:val="20"/>
              </w:rPr>
            </w:pPr>
            <w:r w:rsidRPr="007064BA">
              <w:rPr>
                <w:sz w:val="20"/>
                <w:szCs w:val="20"/>
              </w:rPr>
              <w:t>CP-36</w:t>
            </w:r>
          </w:p>
        </w:tc>
      </w:tr>
      <w:tr w:rsidR="00D031E1" w14:paraId="4185F752" w14:textId="77777777">
        <w:trPr>
          <w:trHeight w:val="255"/>
        </w:trPr>
        <w:tc>
          <w:tcPr>
            <w:tcW w:w="2802" w:type="dxa"/>
          </w:tcPr>
          <w:p w14:paraId="6DD721C3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Hardware y software</w:t>
            </w:r>
          </w:p>
        </w:tc>
        <w:tc>
          <w:tcPr>
            <w:tcW w:w="6654" w:type="dxa"/>
          </w:tcPr>
          <w:p w14:paraId="71372BD9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Modelo</w:t>
            </w:r>
            <w:r>
              <w:rPr>
                <w:sz w:val="20"/>
                <w:szCs w:val="20"/>
              </w:rPr>
              <w:t>: MacBook Pro M3</w:t>
            </w:r>
          </w:p>
          <w:p w14:paraId="6C9A2754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Procesador</w:t>
            </w:r>
            <w:r>
              <w:rPr>
                <w:sz w:val="20"/>
                <w:szCs w:val="20"/>
              </w:rPr>
              <w:t>: Apple Silicon M3 Pro</w:t>
            </w:r>
          </w:p>
          <w:p w14:paraId="70E3B953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Tarjeta gráfica</w:t>
            </w:r>
            <w:r>
              <w:rPr>
                <w:sz w:val="20"/>
                <w:szCs w:val="20"/>
              </w:rPr>
              <w:t>: Apple M3 Pro</w:t>
            </w:r>
          </w:p>
          <w:p w14:paraId="6B499013" w14:textId="77777777" w:rsidR="00D031E1" w:rsidRDefault="00000000">
            <w:pPr>
              <w:spacing w:before="200" w:after="200" w:line="360" w:lineRule="auto"/>
              <w:rPr>
                <w:sz w:val="27"/>
                <w:szCs w:val="27"/>
              </w:rPr>
            </w:pPr>
            <w:r>
              <w:rPr>
                <w:b/>
                <w:sz w:val="20"/>
                <w:szCs w:val="20"/>
              </w:rPr>
              <w:t>Memoria RAM</w:t>
            </w:r>
            <w:r>
              <w:rPr>
                <w:sz w:val="20"/>
                <w:szCs w:val="20"/>
              </w:rPr>
              <w:t>: 18 GB LPDDR5 (Low Power DDR5)</w:t>
            </w:r>
          </w:p>
          <w:p w14:paraId="00290A8A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Almacenamiento</w:t>
            </w:r>
            <w:r>
              <w:rPr>
                <w:sz w:val="20"/>
                <w:szCs w:val="20"/>
              </w:rPr>
              <w:t xml:space="preserve">: SSD 512 GB </w:t>
            </w:r>
          </w:p>
        </w:tc>
      </w:tr>
      <w:tr w:rsidR="00D031E1" w14:paraId="7F75B38F" w14:textId="77777777">
        <w:trPr>
          <w:trHeight w:val="255"/>
        </w:trPr>
        <w:tc>
          <w:tcPr>
            <w:tcW w:w="2802" w:type="dxa"/>
          </w:tcPr>
          <w:p w14:paraId="4B6DDE8E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operativo</w:t>
            </w:r>
          </w:p>
        </w:tc>
        <w:tc>
          <w:tcPr>
            <w:tcW w:w="6654" w:type="dxa"/>
          </w:tcPr>
          <w:p w14:paraId="50FFC6A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macOs Sequoia (</w:t>
            </w:r>
            <w:r>
              <w:rPr>
                <w:b/>
                <w:sz w:val="20"/>
                <w:szCs w:val="20"/>
              </w:rPr>
              <w:t>Version</w:t>
            </w:r>
            <w:r>
              <w:rPr>
                <w:sz w:val="20"/>
                <w:szCs w:val="20"/>
              </w:rPr>
              <w:t xml:space="preserve"> 15.4.1)</w:t>
            </w:r>
          </w:p>
        </w:tc>
      </w:tr>
      <w:tr w:rsidR="00D031E1" w14:paraId="443D6FDE" w14:textId="77777777">
        <w:trPr>
          <w:trHeight w:val="255"/>
        </w:trPr>
        <w:tc>
          <w:tcPr>
            <w:tcW w:w="2802" w:type="dxa"/>
          </w:tcPr>
          <w:p w14:paraId="6176778C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Navegador</w:t>
            </w:r>
          </w:p>
        </w:tc>
        <w:tc>
          <w:tcPr>
            <w:tcW w:w="6654" w:type="dxa"/>
          </w:tcPr>
          <w:p w14:paraId="18D526C7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Chrome (</w:t>
            </w:r>
            <w:r>
              <w:rPr>
                <w:b/>
                <w:sz w:val="20"/>
                <w:szCs w:val="20"/>
              </w:rPr>
              <w:t>V1.93.0</w:t>
            </w:r>
            <w:r>
              <w:rPr>
                <w:sz w:val="20"/>
                <w:szCs w:val="20"/>
              </w:rPr>
              <w:t>, 6 May 2025)</w:t>
            </w:r>
          </w:p>
        </w:tc>
      </w:tr>
      <w:tr w:rsidR="00D031E1" w14:paraId="30FA427D" w14:textId="77777777">
        <w:trPr>
          <w:trHeight w:val="255"/>
        </w:trPr>
        <w:tc>
          <w:tcPr>
            <w:tcW w:w="2802" w:type="dxa"/>
          </w:tcPr>
          <w:p w14:paraId="03F96DBF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Resolución</w:t>
            </w:r>
          </w:p>
        </w:tc>
        <w:tc>
          <w:tcPr>
            <w:tcW w:w="6654" w:type="dxa"/>
          </w:tcPr>
          <w:p w14:paraId="12F3E08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3024 × 1964 (14-inch)</w:t>
            </w:r>
          </w:p>
        </w:tc>
      </w:tr>
      <w:tr w:rsidR="00D031E1" w14:paraId="769EC067" w14:textId="77777777">
        <w:trPr>
          <w:trHeight w:val="255"/>
        </w:trPr>
        <w:tc>
          <w:tcPr>
            <w:tcW w:w="2802" w:type="dxa"/>
          </w:tcPr>
          <w:p w14:paraId="0BD570E8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Comentarios</w:t>
            </w:r>
          </w:p>
        </w:tc>
        <w:tc>
          <w:tcPr>
            <w:tcW w:w="6654" w:type="dxa"/>
          </w:tcPr>
          <w:p w14:paraId="1659304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realizada mediante combinación por pares, extrayendo elementos de la página con Selenium en Python para completar datos y ejecutar cada caso de prueba con Pytest."</w:t>
            </w:r>
          </w:p>
        </w:tc>
      </w:tr>
      <w:tr w:rsidR="00D031E1" w14:paraId="3AFF9A04" w14:textId="77777777">
        <w:trPr>
          <w:trHeight w:val="255"/>
        </w:trPr>
        <w:tc>
          <w:tcPr>
            <w:tcW w:w="2802" w:type="dxa"/>
          </w:tcPr>
          <w:p w14:paraId="434825BB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6654" w:type="dxa"/>
          </w:tcPr>
          <w:p w14:paraId="41DC4994" w14:textId="024631B9" w:rsidR="00D031E1" w:rsidRDefault="00731491">
            <w:pPr>
              <w:rPr>
                <w:sz w:val="20"/>
                <w:szCs w:val="20"/>
              </w:rPr>
            </w:pPr>
            <w:r w:rsidRPr="00731491">
              <w:rPr>
                <w:sz w:val="20"/>
                <w:szCs w:val="20"/>
              </w:rPr>
              <w:t>Caso 36 del Formulario SignIn</w:t>
            </w:r>
          </w:p>
        </w:tc>
      </w:tr>
      <w:tr w:rsidR="00D031E1" w14:paraId="192126ED" w14:textId="77777777">
        <w:trPr>
          <w:trHeight w:val="255"/>
        </w:trPr>
        <w:tc>
          <w:tcPr>
            <w:tcW w:w="2802" w:type="dxa"/>
          </w:tcPr>
          <w:p w14:paraId="7AC470D4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6654" w:type="dxa"/>
          </w:tcPr>
          <w:p w14:paraId="5D296C00" w14:textId="79184F7D" w:rsidR="00D031E1" w:rsidRDefault="00321528">
            <w:pPr>
              <w:spacing w:before="240" w:after="240" w:line="360" w:lineRule="auto"/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Probar caso False: Props &lt; username vacío, password password\55, slider sin arrastrar y checkbox “Remember Me” no marcado &gt;</w:t>
            </w:r>
          </w:p>
        </w:tc>
      </w:tr>
      <w:tr w:rsidR="00D031E1" w14:paraId="310F0F08" w14:textId="77777777">
        <w:trPr>
          <w:trHeight w:val="255"/>
        </w:trPr>
        <w:tc>
          <w:tcPr>
            <w:tcW w:w="2802" w:type="dxa"/>
          </w:tcPr>
          <w:p w14:paraId="27DF0D4B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</w:t>
            </w:r>
          </w:p>
        </w:tc>
        <w:tc>
          <w:tcPr>
            <w:tcW w:w="6654" w:type="dxa"/>
          </w:tcPr>
          <w:p w14:paraId="330DBCC1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Josué Matamoros </w:t>
            </w:r>
          </w:p>
        </w:tc>
      </w:tr>
      <w:tr w:rsidR="00D031E1" w14:paraId="2F22D247" w14:textId="77777777">
        <w:trPr>
          <w:trHeight w:val="255"/>
        </w:trPr>
        <w:tc>
          <w:tcPr>
            <w:tcW w:w="2802" w:type="dxa"/>
          </w:tcPr>
          <w:p w14:paraId="29C0745C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Precondiciones</w:t>
            </w:r>
          </w:p>
        </w:tc>
        <w:tc>
          <w:tcPr>
            <w:tcW w:w="6654" w:type="dxa"/>
          </w:tcPr>
          <w:p w14:paraId="573CA7B7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Ejecutar el sitio web con el comando: 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pnpm run dev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</w:p>
          <w:p w14:paraId="4CFAFD75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Seleccionar la opción 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web-ele</w:t>
            </w:r>
            <w:r>
              <w:rPr>
                <w:sz w:val="20"/>
                <w:szCs w:val="20"/>
              </w:rPr>
              <w:t xml:space="preserve"> cuando se solicite durante la ejecución.</w:t>
            </w:r>
            <w:r>
              <w:rPr>
                <w:sz w:val="20"/>
                <w:szCs w:val="20"/>
              </w:rPr>
              <w:br/>
            </w:r>
          </w:p>
          <w:p w14:paraId="53DA5382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página se esté ejecutando correctamente en la ruta esperada.</w:t>
            </w:r>
            <w:r>
              <w:rPr>
                <w:sz w:val="20"/>
                <w:szCs w:val="20"/>
              </w:rPr>
              <w:br/>
            </w:r>
          </w:p>
          <w:p w14:paraId="79C2928A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Navegar a la página de registro desde el navegador.</w:t>
            </w:r>
            <w:r>
              <w:rPr>
                <w:sz w:val="20"/>
                <w:szCs w:val="20"/>
              </w:rPr>
              <w:br/>
            </w:r>
          </w:p>
          <w:p w14:paraId="387CC30D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Abrir una instancia de Google Chrome.</w:t>
            </w:r>
            <w:r>
              <w:rPr>
                <w:sz w:val="20"/>
                <w:szCs w:val="20"/>
              </w:rPr>
              <w:br/>
            </w:r>
          </w:p>
          <w:p w14:paraId="25539A6C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Ejecutar el script de Pytest para iniciar la ejecución de las pruebas automatizadas.</w:t>
            </w:r>
          </w:p>
          <w:p w14:paraId="1357ECC4" w14:textId="77777777" w:rsidR="00D031E1" w:rsidRDefault="00D031E1">
            <w:pPr>
              <w:rPr>
                <w:sz w:val="20"/>
                <w:szCs w:val="20"/>
              </w:rPr>
            </w:pPr>
          </w:p>
        </w:tc>
      </w:tr>
      <w:tr w:rsidR="00D031E1" w14:paraId="130C3EBC" w14:textId="77777777">
        <w:trPr>
          <w:trHeight w:val="255"/>
        </w:trPr>
        <w:tc>
          <w:tcPr>
            <w:tcW w:w="2802" w:type="dxa"/>
          </w:tcPr>
          <w:p w14:paraId="65E9B4AC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lastRenderedPageBreak/>
              <w:t>Pasos</w:t>
            </w:r>
          </w:p>
        </w:tc>
        <w:tc>
          <w:tcPr>
            <w:tcW w:w="6654" w:type="dxa"/>
          </w:tcPr>
          <w:p w14:paraId="51C5243E" w14:textId="04E84FF1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Seleccionar tipo de usuario Admin</w:t>
              <w:br/>
              <w:t>2. Ingresar “vacío” en el campo username</w:t>
              <w:br/>
              <w:t>3. Ingresar “password\55” en el campo password</w:t>
              <w:br/>
              <w:t>4. No arrastrar el slider</w:t>
              <w:br/>
              <w:t>5. No marcar el checkbox “Remember Me”</w:t>
              <w:br/>
              <w:t>6. Hacer clic en “Sign In”</w:t>
            </w:r>
          </w:p>
        </w:tc>
      </w:tr>
      <w:tr w:rsidR="00D031E1" w14:paraId="2A709EA7" w14:textId="77777777">
        <w:trPr>
          <w:trHeight w:val="255"/>
        </w:trPr>
        <w:tc>
          <w:tcPr>
            <w:tcW w:w="2802" w:type="dxa"/>
          </w:tcPr>
          <w:p w14:paraId="57CF6E77" w14:textId="62B24B51" w:rsidR="00D031E1" w:rsidRDefault="00CA1132">
            <w:pPr>
              <w:rPr>
                <w:sz w:val="20"/>
                <w:szCs w:val="20"/>
                <w:u w:val="single"/>
              </w:rPr>
            </w:pPr>
            <w:r w:rsidRPr="00CA1132">
              <w:rPr>
                <w:sz w:val="20"/>
                <w:szCs w:val="20"/>
                <w:u w:val="single"/>
              </w:rPr>
              <w:t>Resultados esperados</w:t>
            </w:r>
          </w:p>
        </w:tc>
        <w:tc>
          <w:tcPr>
            <w:tcW w:w="6654" w:type="dxa"/>
          </w:tcPr>
          <w:p w14:paraId="4BCD9F99" w14:textId="0DBCA591" w:rsidR="00D031E1" w:rsidRDefault="00321528">
            <w:pPr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El formulario debería haber sido inválido debido a que el campo de username está vacío y el slider no ha sido arrastrado.</w:t>
            </w:r>
          </w:p>
        </w:tc>
      </w:tr>
      <w:tr w:rsidR="00D031E1" w14:paraId="3804E675" w14:textId="77777777">
        <w:trPr>
          <w:trHeight w:val="255"/>
        </w:trPr>
        <w:tc>
          <w:tcPr>
            <w:tcW w:w="2802" w:type="dxa"/>
          </w:tcPr>
          <w:p w14:paraId="3D833FFD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Resultado obtenido</w:t>
            </w:r>
          </w:p>
        </w:tc>
        <w:tc>
          <w:tcPr>
            <w:tcW w:w="6654" w:type="dxa"/>
          </w:tcPr>
          <w:p w14:paraId="6F3AA626" w14:textId="476539B8" w:rsidR="00D031E1" w:rsidRDefault="00BE4ADA">
            <w:pPr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Se esperaba error, pero no apareció</w:t>
            </w:r>
          </w:p>
        </w:tc>
      </w:tr>
      <w:tr w:rsidR="00D031E1" w14:paraId="0B46F680" w14:textId="77777777">
        <w:trPr>
          <w:trHeight w:val="255"/>
        </w:trPr>
        <w:tc>
          <w:tcPr>
            <w:tcW w:w="2802" w:type="dxa"/>
          </w:tcPr>
          <w:p w14:paraId="2F09EA80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654" w:type="dxa"/>
          </w:tcPr>
          <w:p w14:paraId="2A75FBBB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D031E1" w14:paraId="5AB7B3C5" w14:textId="77777777">
        <w:trPr>
          <w:trHeight w:val="255"/>
        </w:trPr>
        <w:tc>
          <w:tcPr>
            <w:tcW w:w="2802" w:type="dxa"/>
          </w:tcPr>
          <w:p w14:paraId="3C6B3D81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Severidad</w:t>
            </w:r>
          </w:p>
        </w:tc>
        <w:tc>
          <w:tcPr>
            <w:tcW w:w="6654" w:type="dxa"/>
          </w:tcPr>
          <w:p w14:paraId="79234FC2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Común</w:t>
            </w:r>
          </w:p>
        </w:tc>
      </w:tr>
      <w:tr w:rsidR="00D031E1" w14:paraId="305F278A" w14:textId="77777777">
        <w:trPr>
          <w:trHeight w:val="255"/>
        </w:trPr>
        <w:tc>
          <w:tcPr>
            <w:tcW w:w="2802" w:type="dxa"/>
          </w:tcPr>
          <w:p w14:paraId="547874CA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Notas</w:t>
            </w:r>
          </w:p>
        </w:tc>
        <w:tc>
          <w:tcPr>
            <w:tcW w:w="6654" w:type="dxa"/>
          </w:tcPr>
          <w:p w14:paraId="2C255CA0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</w:tbl>
    <w:tbl>
      <w:tblPr>
        <w:tblStyle w:val="a"/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654"/>
      </w:tblGrid>
      <w:tr w:rsidR="00D031E1" w14:paraId="099E9887" w14:textId="77777777">
        <w:trPr>
          <w:trHeight w:val="255"/>
        </w:trPr>
        <w:tc>
          <w:tcPr>
            <w:tcW w:w="9456" w:type="dxa"/>
            <w:gridSpan w:val="2"/>
          </w:tcPr>
          <w:p w14:paraId="4ACBDB08" w14:textId="77777777" w:rsidR="00D031E1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Defectos</w:t>
            </w:r>
          </w:p>
        </w:tc>
      </w:tr>
      <w:tr w:rsidR="00D031E1" w14:paraId="348F059D" w14:textId="77777777">
        <w:trPr>
          <w:trHeight w:val="255"/>
        </w:trPr>
        <w:tc>
          <w:tcPr>
            <w:tcW w:w="2802" w:type="dxa"/>
          </w:tcPr>
          <w:p w14:paraId="244E259F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Código</w:t>
            </w:r>
          </w:p>
        </w:tc>
        <w:tc>
          <w:tcPr>
            <w:tcW w:w="6654" w:type="dxa"/>
          </w:tcPr>
          <w:p w14:paraId="65060F8A" w14:textId="3E5E0364" w:rsidR="00D031E1" w:rsidRDefault="007064BA">
            <w:pPr>
              <w:rPr>
                <w:sz w:val="20"/>
                <w:szCs w:val="20"/>
              </w:rPr>
            </w:pPr>
            <w:r w:rsidRPr="007064BA">
              <w:rPr>
                <w:sz w:val="20"/>
                <w:szCs w:val="20"/>
              </w:rPr>
              <w:t>CP-39</w:t>
            </w:r>
          </w:p>
        </w:tc>
      </w:tr>
      <w:tr w:rsidR="00D031E1" w14:paraId="4185F752" w14:textId="77777777">
        <w:trPr>
          <w:trHeight w:val="255"/>
        </w:trPr>
        <w:tc>
          <w:tcPr>
            <w:tcW w:w="2802" w:type="dxa"/>
          </w:tcPr>
          <w:p w14:paraId="6DD721C3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Hardware y software</w:t>
            </w:r>
          </w:p>
        </w:tc>
        <w:tc>
          <w:tcPr>
            <w:tcW w:w="6654" w:type="dxa"/>
          </w:tcPr>
          <w:p w14:paraId="71372BD9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Modelo</w:t>
            </w:r>
            <w:r>
              <w:rPr>
                <w:sz w:val="20"/>
                <w:szCs w:val="20"/>
              </w:rPr>
              <w:t>: MacBook Pro M3</w:t>
            </w:r>
          </w:p>
          <w:p w14:paraId="6C9A2754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Procesador</w:t>
            </w:r>
            <w:r>
              <w:rPr>
                <w:sz w:val="20"/>
                <w:szCs w:val="20"/>
              </w:rPr>
              <w:t>: Apple Silicon M3 Pro</w:t>
            </w:r>
          </w:p>
          <w:p w14:paraId="70E3B953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Tarjeta gráfica</w:t>
            </w:r>
            <w:r>
              <w:rPr>
                <w:sz w:val="20"/>
                <w:szCs w:val="20"/>
              </w:rPr>
              <w:t>: Apple M3 Pro</w:t>
            </w:r>
          </w:p>
          <w:p w14:paraId="6B499013" w14:textId="77777777" w:rsidR="00D031E1" w:rsidRDefault="00000000">
            <w:pPr>
              <w:spacing w:before="200" w:after="200" w:line="360" w:lineRule="auto"/>
              <w:rPr>
                <w:sz w:val="27"/>
                <w:szCs w:val="27"/>
              </w:rPr>
            </w:pPr>
            <w:r>
              <w:rPr>
                <w:b/>
                <w:sz w:val="20"/>
                <w:szCs w:val="20"/>
              </w:rPr>
              <w:t>Memoria RAM</w:t>
            </w:r>
            <w:r>
              <w:rPr>
                <w:sz w:val="20"/>
                <w:szCs w:val="20"/>
              </w:rPr>
              <w:t>: 18 GB LPDDR5 (Low Power DDR5)</w:t>
            </w:r>
          </w:p>
          <w:p w14:paraId="00290A8A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Almacenamiento</w:t>
            </w:r>
            <w:r>
              <w:rPr>
                <w:sz w:val="20"/>
                <w:szCs w:val="20"/>
              </w:rPr>
              <w:t xml:space="preserve">: SSD 512 GB </w:t>
            </w:r>
          </w:p>
        </w:tc>
      </w:tr>
      <w:tr w:rsidR="00D031E1" w14:paraId="7F75B38F" w14:textId="77777777">
        <w:trPr>
          <w:trHeight w:val="255"/>
        </w:trPr>
        <w:tc>
          <w:tcPr>
            <w:tcW w:w="2802" w:type="dxa"/>
          </w:tcPr>
          <w:p w14:paraId="4B6DDE8E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operativo</w:t>
            </w:r>
          </w:p>
        </w:tc>
        <w:tc>
          <w:tcPr>
            <w:tcW w:w="6654" w:type="dxa"/>
          </w:tcPr>
          <w:p w14:paraId="50FFC6A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macOs Sequoia (</w:t>
            </w:r>
            <w:r>
              <w:rPr>
                <w:b/>
                <w:sz w:val="20"/>
                <w:szCs w:val="20"/>
              </w:rPr>
              <w:t>Version</w:t>
            </w:r>
            <w:r>
              <w:rPr>
                <w:sz w:val="20"/>
                <w:szCs w:val="20"/>
              </w:rPr>
              <w:t xml:space="preserve"> 15.4.1)</w:t>
            </w:r>
          </w:p>
        </w:tc>
      </w:tr>
      <w:tr w:rsidR="00D031E1" w14:paraId="443D6FDE" w14:textId="77777777">
        <w:trPr>
          <w:trHeight w:val="255"/>
        </w:trPr>
        <w:tc>
          <w:tcPr>
            <w:tcW w:w="2802" w:type="dxa"/>
          </w:tcPr>
          <w:p w14:paraId="6176778C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Navegador</w:t>
            </w:r>
          </w:p>
        </w:tc>
        <w:tc>
          <w:tcPr>
            <w:tcW w:w="6654" w:type="dxa"/>
          </w:tcPr>
          <w:p w14:paraId="18D526C7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Chrome (</w:t>
            </w:r>
            <w:r>
              <w:rPr>
                <w:b/>
                <w:sz w:val="20"/>
                <w:szCs w:val="20"/>
              </w:rPr>
              <w:t>V1.93.0</w:t>
            </w:r>
            <w:r>
              <w:rPr>
                <w:sz w:val="20"/>
                <w:szCs w:val="20"/>
              </w:rPr>
              <w:t>, 6 May 2025)</w:t>
            </w:r>
          </w:p>
        </w:tc>
      </w:tr>
      <w:tr w:rsidR="00D031E1" w14:paraId="30FA427D" w14:textId="77777777">
        <w:trPr>
          <w:trHeight w:val="255"/>
        </w:trPr>
        <w:tc>
          <w:tcPr>
            <w:tcW w:w="2802" w:type="dxa"/>
          </w:tcPr>
          <w:p w14:paraId="03F96DBF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Resolución</w:t>
            </w:r>
          </w:p>
        </w:tc>
        <w:tc>
          <w:tcPr>
            <w:tcW w:w="6654" w:type="dxa"/>
          </w:tcPr>
          <w:p w14:paraId="12F3E08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3024 × 1964 (14-inch)</w:t>
            </w:r>
          </w:p>
        </w:tc>
      </w:tr>
      <w:tr w:rsidR="00D031E1" w14:paraId="769EC067" w14:textId="77777777">
        <w:trPr>
          <w:trHeight w:val="255"/>
        </w:trPr>
        <w:tc>
          <w:tcPr>
            <w:tcW w:w="2802" w:type="dxa"/>
          </w:tcPr>
          <w:p w14:paraId="0BD570E8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Comentarios</w:t>
            </w:r>
          </w:p>
        </w:tc>
        <w:tc>
          <w:tcPr>
            <w:tcW w:w="6654" w:type="dxa"/>
          </w:tcPr>
          <w:p w14:paraId="1659304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realizada mediante combinación por pares, extrayendo elementos de la página con Selenium en Python para completar datos y ejecutar cada caso de prueba con Pytest."</w:t>
            </w:r>
          </w:p>
        </w:tc>
      </w:tr>
      <w:tr w:rsidR="00D031E1" w14:paraId="3AFF9A04" w14:textId="77777777">
        <w:trPr>
          <w:trHeight w:val="255"/>
        </w:trPr>
        <w:tc>
          <w:tcPr>
            <w:tcW w:w="2802" w:type="dxa"/>
          </w:tcPr>
          <w:p w14:paraId="434825BB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6654" w:type="dxa"/>
          </w:tcPr>
          <w:p w14:paraId="41DC4994" w14:textId="024631B9" w:rsidR="00D031E1" w:rsidRDefault="00731491">
            <w:pPr>
              <w:rPr>
                <w:sz w:val="20"/>
                <w:szCs w:val="20"/>
              </w:rPr>
            </w:pPr>
            <w:r w:rsidRPr="00731491">
              <w:rPr>
                <w:sz w:val="20"/>
                <w:szCs w:val="20"/>
              </w:rPr>
              <w:t>Caso 39 del Formulario SignIn</w:t>
            </w:r>
          </w:p>
        </w:tc>
      </w:tr>
      <w:tr w:rsidR="00D031E1" w14:paraId="192126ED" w14:textId="77777777">
        <w:trPr>
          <w:trHeight w:val="255"/>
        </w:trPr>
        <w:tc>
          <w:tcPr>
            <w:tcW w:w="2802" w:type="dxa"/>
          </w:tcPr>
          <w:p w14:paraId="7AC470D4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6654" w:type="dxa"/>
          </w:tcPr>
          <w:p w14:paraId="5D296C00" w14:textId="79184F7D" w:rsidR="00D031E1" w:rsidRDefault="00321528">
            <w:pPr>
              <w:spacing w:before="240" w:after="240" w:line="360" w:lineRule="auto"/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Probar caso False: Props &lt; username us..., password vacío, slider arrastrado y checkbox “Remember Me” marcado &gt;</w:t>
            </w:r>
          </w:p>
        </w:tc>
      </w:tr>
      <w:tr w:rsidR="00D031E1" w14:paraId="310F0F08" w14:textId="77777777">
        <w:trPr>
          <w:trHeight w:val="255"/>
        </w:trPr>
        <w:tc>
          <w:tcPr>
            <w:tcW w:w="2802" w:type="dxa"/>
          </w:tcPr>
          <w:p w14:paraId="27DF0D4B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</w:t>
            </w:r>
          </w:p>
        </w:tc>
        <w:tc>
          <w:tcPr>
            <w:tcW w:w="6654" w:type="dxa"/>
          </w:tcPr>
          <w:p w14:paraId="330DBCC1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Josué Matamoros </w:t>
            </w:r>
          </w:p>
        </w:tc>
      </w:tr>
      <w:tr w:rsidR="00D031E1" w14:paraId="2F22D247" w14:textId="77777777">
        <w:trPr>
          <w:trHeight w:val="255"/>
        </w:trPr>
        <w:tc>
          <w:tcPr>
            <w:tcW w:w="2802" w:type="dxa"/>
          </w:tcPr>
          <w:p w14:paraId="29C0745C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Precondiciones</w:t>
            </w:r>
          </w:p>
        </w:tc>
        <w:tc>
          <w:tcPr>
            <w:tcW w:w="6654" w:type="dxa"/>
          </w:tcPr>
          <w:p w14:paraId="573CA7B7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Ejecutar el sitio web con el comando: 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pnpm run dev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</w:p>
          <w:p w14:paraId="4CFAFD75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Seleccionar la opción 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web-ele</w:t>
            </w:r>
            <w:r>
              <w:rPr>
                <w:sz w:val="20"/>
                <w:szCs w:val="20"/>
              </w:rPr>
              <w:t xml:space="preserve"> cuando se solicite durante la ejecución.</w:t>
            </w:r>
            <w:r>
              <w:rPr>
                <w:sz w:val="20"/>
                <w:szCs w:val="20"/>
              </w:rPr>
              <w:br/>
            </w:r>
          </w:p>
          <w:p w14:paraId="53DA5382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página se esté ejecutando correctamente en la ruta esperada.</w:t>
            </w:r>
            <w:r>
              <w:rPr>
                <w:sz w:val="20"/>
                <w:szCs w:val="20"/>
              </w:rPr>
              <w:br/>
            </w:r>
          </w:p>
          <w:p w14:paraId="79C2928A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Navegar a la página de registro desde el navegador.</w:t>
            </w:r>
            <w:r>
              <w:rPr>
                <w:sz w:val="20"/>
                <w:szCs w:val="20"/>
              </w:rPr>
              <w:br/>
            </w:r>
          </w:p>
          <w:p w14:paraId="387CC30D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Abrir una instancia de Google Chrome.</w:t>
            </w:r>
            <w:r>
              <w:rPr>
                <w:sz w:val="20"/>
                <w:szCs w:val="20"/>
              </w:rPr>
              <w:br/>
            </w:r>
          </w:p>
          <w:p w14:paraId="25539A6C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Ejecutar el script de Pytest para iniciar la ejecución de las pruebas automatizadas.</w:t>
            </w:r>
          </w:p>
          <w:p w14:paraId="1357ECC4" w14:textId="77777777" w:rsidR="00D031E1" w:rsidRDefault="00D031E1">
            <w:pPr>
              <w:rPr>
                <w:sz w:val="20"/>
                <w:szCs w:val="20"/>
              </w:rPr>
            </w:pPr>
          </w:p>
        </w:tc>
      </w:tr>
      <w:tr w:rsidR="00D031E1" w14:paraId="130C3EBC" w14:textId="77777777">
        <w:trPr>
          <w:trHeight w:val="255"/>
        </w:trPr>
        <w:tc>
          <w:tcPr>
            <w:tcW w:w="2802" w:type="dxa"/>
          </w:tcPr>
          <w:p w14:paraId="65E9B4AC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lastRenderedPageBreak/>
              <w:t>Pasos</w:t>
            </w:r>
          </w:p>
        </w:tc>
        <w:tc>
          <w:tcPr>
            <w:tcW w:w="6654" w:type="dxa"/>
          </w:tcPr>
          <w:p w14:paraId="51C5243E" w14:textId="04E84FF1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Seleccionar tipo de usuario Admin</w:t>
              <w:br/>
              <w:t>2. Ingresar “us...” en el campo username</w:t>
              <w:br/>
              <w:t>3. Ingresar “vacío” en el campo password</w:t>
              <w:br/>
              <w:t>4. Arrastrar el slider hasta el final</w:t>
              <w:br/>
              <w:t>5. Marcar el checkbox “Remember Me”</w:t>
              <w:br/>
              <w:t>6. Hacer clic en “Sign In”</w:t>
            </w:r>
          </w:p>
        </w:tc>
      </w:tr>
      <w:tr w:rsidR="00D031E1" w14:paraId="2A709EA7" w14:textId="77777777">
        <w:trPr>
          <w:trHeight w:val="255"/>
        </w:trPr>
        <w:tc>
          <w:tcPr>
            <w:tcW w:w="2802" w:type="dxa"/>
          </w:tcPr>
          <w:p w14:paraId="57CF6E77" w14:textId="62B24B51" w:rsidR="00D031E1" w:rsidRDefault="00CA1132">
            <w:pPr>
              <w:rPr>
                <w:sz w:val="20"/>
                <w:szCs w:val="20"/>
                <w:u w:val="single"/>
              </w:rPr>
            </w:pPr>
            <w:r w:rsidRPr="00CA1132">
              <w:rPr>
                <w:sz w:val="20"/>
                <w:szCs w:val="20"/>
                <w:u w:val="single"/>
              </w:rPr>
              <w:t>Resultados esperados</w:t>
            </w:r>
          </w:p>
        </w:tc>
        <w:tc>
          <w:tcPr>
            <w:tcW w:w="6654" w:type="dxa"/>
          </w:tcPr>
          <w:p w14:paraId="4BCD9F99" w14:textId="0DBCA591" w:rsidR="00D031E1" w:rsidRDefault="00321528">
            <w:pPr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El formulario debería ser inválido debido a que el campo de password está vacío, lo que debería generar un error.</w:t>
            </w:r>
          </w:p>
        </w:tc>
      </w:tr>
      <w:tr w:rsidR="00D031E1" w14:paraId="3804E675" w14:textId="77777777">
        <w:trPr>
          <w:trHeight w:val="255"/>
        </w:trPr>
        <w:tc>
          <w:tcPr>
            <w:tcW w:w="2802" w:type="dxa"/>
          </w:tcPr>
          <w:p w14:paraId="3D833FFD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Resultado obtenido</w:t>
            </w:r>
          </w:p>
        </w:tc>
        <w:tc>
          <w:tcPr>
            <w:tcW w:w="6654" w:type="dxa"/>
          </w:tcPr>
          <w:p w14:paraId="6F3AA626" w14:textId="476539B8" w:rsidR="00D031E1" w:rsidRDefault="00BE4ADA">
            <w:pPr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Se esperaba error, pero no apareció</w:t>
            </w:r>
          </w:p>
        </w:tc>
      </w:tr>
      <w:tr w:rsidR="00D031E1" w14:paraId="0B46F680" w14:textId="77777777">
        <w:trPr>
          <w:trHeight w:val="255"/>
        </w:trPr>
        <w:tc>
          <w:tcPr>
            <w:tcW w:w="2802" w:type="dxa"/>
          </w:tcPr>
          <w:p w14:paraId="2F09EA80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654" w:type="dxa"/>
          </w:tcPr>
          <w:p w14:paraId="2A75FBBB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D031E1" w14:paraId="5AB7B3C5" w14:textId="77777777">
        <w:trPr>
          <w:trHeight w:val="255"/>
        </w:trPr>
        <w:tc>
          <w:tcPr>
            <w:tcW w:w="2802" w:type="dxa"/>
          </w:tcPr>
          <w:p w14:paraId="3C6B3D81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Severidad</w:t>
            </w:r>
          </w:p>
        </w:tc>
        <w:tc>
          <w:tcPr>
            <w:tcW w:w="6654" w:type="dxa"/>
          </w:tcPr>
          <w:p w14:paraId="79234FC2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Común</w:t>
            </w:r>
          </w:p>
        </w:tc>
      </w:tr>
      <w:tr w:rsidR="00D031E1" w14:paraId="305F278A" w14:textId="77777777">
        <w:trPr>
          <w:trHeight w:val="255"/>
        </w:trPr>
        <w:tc>
          <w:tcPr>
            <w:tcW w:w="2802" w:type="dxa"/>
          </w:tcPr>
          <w:p w14:paraId="547874CA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Notas</w:t>
            </w:r>
          </w:p>
        </w:tc>
        <w:tc>
          <w:tcPr>
            <w:tcW w:w="6654" w:type="dxa"/>
          </w:tcPr>
          <w:p w14:paraId="2C255CA0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</w:tbl>
    <w:tbl>
      <w:tblPr>
        <w:tblStyle w:val="a"/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654"/>
      </w:tblGrid>
      <w:tr w:rsidR="00D031E1" w14:paraId="099E9887" w14:textId="77777777">
        <w:trPr>
          <w:trHeight w:val="255"/>
        </w:trPr>
        <w:tc>
          <w:tcPr>
            <w:tcW w:w="9456" w:type="dxa"/>
            <w:gridSpan w:val="2"/>
          </w:tcPr>
          <w:p w14:paraId="4ACBDB08" w14:textId="77777777" w:rsidR="00D031E1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Defectos</w:t>
            </w:r>
          </w:p>
        </w:tc>
      </w:tr>
      <w:tr w:rsidR="00D031E1" w14:paraId="348F059D" w14:textId="77777777">
        <w:trPr>
          <w:trHeight w:val="255"/>
        </w:trPr>
        <w:tc>
          <w:tcPr>
            <w:tcW w:w="2802" w:type="dxa"/>
          </w:tcPr>
          <w:p w14:paraId="244E259F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Código</w:t>
            </w:r>
          </w:p>
        </w:tc>
        <w:tc>
          <w:tcPr>
            <w:tcW w:w="6654" w:type="dxa"/>
          </w:tcPr>
          <w:p w14:paraId="65060F8A" w14:textId="3E5E0364" w:rsidR="00D031E1" w:rsidRDefault="007064BA">
            <w:pPr>
              <w:rPr>
                <w:sz w:val="20"/>
                <w:szCs w:val="20"/>
              </w:rPr>
            </w:pPr>
            <w:r w:rsidRPr="007064BA">
              <w:rPr>
                <w:sz w:val="20"/>
                <w:szCs w:val="20"/>
              </w:rPr>
              <w:t>CP-40</w:t>
            </w:r>
          </w:p>
        </w:tc>
      </w:tr>
      <w:tr w:rsidR="00D031E1" w14:paraId="4185F752" w14:textId="77777777">
        <w:trPr>
          <w:trHeight w:val="255"/>
        </w:trPr>
        <w:tc>
          <w:tcPr>
            <w:tcW w:w="2802" w:type="dxa"/>
          </w:tcPr>
          <w:p w14:paraId="6DD721C3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Hardware y software</w:t>
            </w:r>
          </w:p>
        </w:tc>
        <w:tc>
          <w:tcPr>
            <w:tcW w:w="6654" w:type="dxa"/>
          </w:tcPr>
          <w:p w14:paraId="71372BD9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Modelo</w:t>
            </w:r>
            <w:r>
              <w:rPr>
                <w:sz w:val="20"/>
                <w:szCs w:val="20"/>
              </w:rPr>
              <w:t>: MacBook Pro M3</w:t>
            </w:r>
          </w:p>
          <w:p w14:paraId="6C9A2754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Procesador</w:t>
            </w:r>
            <w:r>
              <w:rPr>
                <w:sz w:val="20"/>
                <w:szCs w:val="20"/>
              </w:rPr>
              <w:t>: Apple Silicon M3 Pro</w:t>
            </w:r>
          </w:p>
          <w:p w14:paraId="70E3B953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Tarjeta gráfica</w:t>
            </w:r>
            <w:r>
              <w:rPr>
                <w:sz w:val="20"/>
                <w:szCs w:val="20"/>
              </w:rPr>
              <w:t>: Apple M3 Pro</w:t>
            </w:r>
          </w:p>
          <w:p w14:paraId="6B499013" w14:textId="77777777" w:rsidR="00D031E1" w:rsidRDefault="00000000">
            <w:pPr>
              <w:spacing w:before="200" w:after="200" w:line="360" w:lineRule="auto"/>
              <w:rPr>
                <w:sz w:val="27"/>
                <w:szCs w:val="27"/>
              </w:rPr>
            </w:pPr>
            <w:r>
              <w:rPr>
                <w:b/>
                <w:sz w:val="20"/>
                <w:szCs w:val="20"/>
              </w:rPr>
              <w:t>Memoria RAM</w:t>
            </w:r>
            <w:r>
              <w:rPr>
                <w:sz w:val="20"/>
                <w:szCs w:val="20"/>
              </w:rPr>
              <w:t>: 18 GB LPDDR5 (Low Power DDR5)</w:t>
            </w:r>
          </w:p>
          <w:p w14:paraId="00290A8A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Almacenamiento</w:t>
            </w:r>
            <w:r>
              <w:rPr>
                <w:sz w:val="20"/>
                <w:szCs w:val="20"/>
              </w:rPr>
              <w:t xml:space="preserve">: SSD 512 GB </w:t>
            </w:r>
          </w:p>
        </w:tc>
      </w:tr>
      <w:tr w:rsidR="00D031E1" w14:paraId="7F75B38F" w14:textId="77777777">
        <w:trPr>
          <w:trHeight w:val="255"/>
        </w:trPr>
        <w:tc>
          <w:tcPr>
            <w:tcW w:w="2802" w:type="dxa"/>
          </w:tcPr>
          <w:p w14:paraId="4B6DDE8E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operativo</w:t>
            </w:r>
          </w:p>
        </w:tc>
        <w:tc>
          <w:tcPr>
            <w:tcW w:w="6654" w:type="dxa"/>
          </w:tcPr>
          <w:p w14:paraId="50FFC6A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macOs Sequoia (</w:t>
            </w:r>
            <w:r>
              <w:rPr>
                <w:b/>
                <w:sz w:val="20"/>
                <w:szCs w:val="20"/>
              </w:rPr>
              <w:t>Version</w:t>
            </w:r>
            <w:r>
              <w:rPr>
                <w:sz w:val="20"/>
                <w:szCs w:val="20"/>
              </w:rPr>
              <w:t xml:space="preserve"> 15.4.1)</w:t>
            </w:r>
          </w:p>
        </w:tc>
      </w:tr>
      <w:tr w:rsidR="00D031E1" w14:paraId="443D6FDE" w14:textId="77777777">
        <w:trPr>
          <w:trHeight w:val="255"/>
        </w:trPr>
        <w:tc>
          <w:tcPr>
            <w:tcW w:w="2802" w:type="dxa"/>
          </w:tcPr>
          <w:p w14:paraId="6176778C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Navegador</w:t>
            </w:r>
          </w:p>
        </w:tc>
        <w:tc>
          <w:tcPr>
            <w:tcW w:w="6654" w:type="dxa"/>
          </w:tcPr>
          <w:p w14:paraId="18D526C7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Chrome (</w:t>
            </w:r>
            <w:r>
              <w:rPr>
                <w:b/>
                <w:sz w:val="20"/>
                <w:szCs w:val="20"/>
              </w:rPr>
              <w:t>V1.93.0</w:t>
            </w:r>
            <w:r>
              <w:rPr>
                <w:sz w:val="20"/>
                <w:szCs w:val="20"/>
              </w:rPr>
              <w:t>, 6 May 2025)</w:t>
            </w:r>
          </w:p>
        </w:tc>
      </w:tr>
      <w:tr w:rsidR="00D031E1" w14:paraId="30FA427D" w14:textId="77777777">
        <w:trPr>
          <w:trHeight w:val="255"/>
        </w:trPr>
        <w:tc>
          <w:tcPr>
            <w:tcW w:w="2802" w:type="dxa"/>
          </w:tcPr>
          <w:p w14:paraId="03F96DBF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Resolución</w:t>
            </w:r>
          </w:p>
        </w:tc>
        <w:tc>
          <w:tcPr>
            <w:tcW w:w="6654" w:type="dxa"/>
          </w:tcPr>
          <w:p w14:paraId="12F3E08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3024 × 1964 (14-inch)</w:t>
            </w:r>
          </w:p>
        </w:tc>
      </w:tr>
      <w:tr w:rsidR="00D031E1" w14:paraId="769EC067" w14:textId="77777777">
        <w:trPr>
          <w:trHeight w:val="255"/>
        </w:trPr>
        <w:tc>
          <w:tcPr>
            <w:tcW w:w="2802" w:type="dxa"/>
          </w:tcPr>
          <w:p w14:paraId="0BD570E8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Comentarios</w:t>
            </w:r>
          </w:p>
        </w:tc>
        <w:tc>
          <w:tcPr>
            <w:tcW w:w="6654" w:type="dxa"/>
          </w:tcPr>
          <w:p w14:paraId="1659304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realizada mediante combinación por pares, extrayendo elementos de la página con Selenium en Python para completar datos y ejecutar cada caso de prueba con Pytest."</w:t>
            </w:r>
          </w:p>
        </w:tc>
      </w:tr>
      <w:tr w:rsidR="00D031E1" w14:paraId="3AFF9A04" w14:textId="77777777">
        <w:trPr>
          <w:trHeight w:val="255"/>
        </w:trPr>
        <w:tc>
          <w:tcPr>
            <w:tcW w:w="2802" w:type="dxa"/>
          </w:tcPr>
          <w:p w14:paraId="434825BB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6654" w:type="dxa"/>
          </w:tcPr>
          <w:p w14:paraId="41DC4994" w14:textId="024631B9" w:rsidR="00D031E1" w:rsidRDefault="00731491">
            <w:pPr>
              <w:rPr>
                <w:sz w:val="20"/>
                <w:szCs w:val="20"/>
              </w:rPr>
            </w:pPr>
            <w:r w:rsidRPr="00731491">
              <w:rPr>
                <w:sz w:val="20"/>
                <w:szCs w:val="20"/>
              </w:rPr>
              <w:t>Caso 40 del Formulario SignIn</w:t>
            </w:r>
          </w:p>
        </w:tc>
      </w:tr>
      <w:tr w:rsidR="00D031E1" w14:paraId="192126ED" w14:textId="77777777">
        <w:trPr>
          <w:trHeight w:val="255"/>
        </w:trPr>
        <w:tc>
          <w:tcPr>
            <w:tcW w:w="2802" w:type="dxa"/>
          </w:tcPr>
          <w:p w14:paraId="7AC470D4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6654" w:type="dxa"/>
          </w:tcPr>
          <w:p w14:paraId="5D296C00" w14:textId="79184F7D" w:rsidR="00D031E1" w:rsidRDefault="00321528">
            <w:pPr>
              <w:spacing w:before="240" w:after="240" w:line="360" w:lineRule="auto"/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Probar caso False: Props &lt; username us..., password p, slider sin arrastrar y checkbox “Remember Me” no marcado &gt;</w:t>
            </w:r>
          </w:p>
        </w:tc>
      </w:tr>
      <w:tr w:rsidR="00D031E1" w14:paraId="310F0F08" w14:textId="77777777">
        <w:trPr>
          <w:trHeight w:val="255"/>
        </w:trPr>
        <w:tc>
          <w:tcPr>
            <w:tcW w:w="2802" w:type="dxa"/>
          </w:tcPr>
          <w:p w14:paraId="27DF0D4B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</w:t>
            </w:r>
          </w:p>
        </w:tc>
        <w:tc>
          <w:tcPr>
            <w:tcW w:w="6654" w:type="dxa"/>
          </w:tcPr>
          <w:p w14:paraId="330DBCC1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Josué Matamoros </w:t>
            </w:r>
          </w:p>
        </w:tc>
      </w:tr>
      <w:tr w:rsidR="00D031E1" w14:paraId="2F22D247" w14:textId="77777777">
        <w:trPr>
          <w:trHeight w:val="255"/>
        </w:trPr>
        <w:tc>
          <w:tcPr>
            <w:tcW w:w="2802" w:type="dxa"/>
          </w:tcPr>
          <w:p w14:paraId="29C0745C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Precondiciones</w:t>
            </w:r>
          </w:p>
        </w:tc>
        <w:tc>
          <w:tcPr>
            <w:tcW w:w="6654" w:type="dxa"/>
          </w:tcPr>
          <w:p w14:paraId="573CA7B7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Ejecutar el sitio web con el comando: 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pnpm run dev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</w:p>
          <w:p w14:paraId="4CFAFD75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Seleccionar la opción 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web-ele</w:t>
            </w:r>
            <w:r>
              <w:rPr>
                <w:sz w:val="20"/>
                <w:szCs w:val="20"/>
              </w:rPr>
              <w:t xml:space="preserve"> cuando se solicite durante la ejecución.</w:t>
            </w:r>
            <w:r>
              <w:rPr>
                <w:sz w:val="20"/>
                <w:szCs w:val="20"/>
              </w:rPr>
              <w:br/>
            </w:r>
          </w:p>
          <w:p w14:paraId="53DA5382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página se esté ejecutando correctamente en la ruta esperada.</w:t>
            </w:r>
            <w:r>
              <w:rPr>
                <w:sz w:val="20"/>
                <w:szCs w:val="20"/>
              </w:rPr>
              <w:br/>
            </w:r>
          </w:p>
          <w:p w14:paraId="79C2928A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Navegar a la página de registro desde el navegador.</w:t>
            </w:r>
            <w:r>
              <w:rPr>
                <w:sz w:val="20"/>
                <w:szCs w:val="20"/>
              </w:rPr>
              <w:br/>
            </w:r>
          </w:p>
          <w:p w14:paraId="387CC30D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Abrir una instancia de Google Chrome.</w:t>
            </w:r>
            <w:r>
              <w:rPr>
                <w:sz w:val="20"/>
                <w:szCs w:val="20"/>
              </w:rPr>
              <w:br/>
            </w:r>
          </w:p>
          <w:p w14:paraId="25539A6C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Ejecutar el script de Pytest para iniciar la ejecución de las pruebas automatizadas.</w:t>
            </w:r>
          </w:p>
          <w:p w14:paraId="1357ECC4" w14:textId="77777777" w:rsidR="00D031E1" w:rsidRDefault="00D031E1">
            <w:pPr>
              <w:rPr>
                <w:sz w:val="20"/>
                <w:szCs w:val="20"/>
              </w:rPr>
            </w:pPr>
          </w:p>
        </w:tc>
      </w:tr>
      <w:tr w:rsidR="00D031E1" w14:paraId="130C3EBC" w14:textId="77777777">
        <w:trPr>
          <w:trHeight w:val="255"/>
        </w:trPr>
        <w:tc>
          <w:tcPr>
            <w:tcW w:w="2802" w:type="dxa"/>
          </w:tcPr>
          <w:p w14:paraId="65E9B4AC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lastRenderedPageBreak/>
              <w:t>Pasos</w:t>
            </w:r>
          </w:p>
        </w:tc>
        <w:tc>
          <w:tcPr>
            <w:tcW w:w="6654" w:type="dxa"/>
          </w:tcPr>
          <w:p w14:paraId="51C5243E" w14:textId="04E84FF1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Seleccionar tipo de usuario User</w:t>
              <w:br/>
              <w:t>2. Ingresar “us...” en el campo username</w:t>
              <w:br/>
              <w:t>3. Ingresar “p” en el campo password</w:t>
              <w:br/>
              <w:t>4. No arrastrar el slider</w:t>
              <w:br/>
              <w:t>5. No marcar el checkbox “Remember Me”</w:t>
              <w:br/>
              <w:t>6. Hacer clic en “Sign In”</w:t>
            </w:r>
          </w:p>
        </w:tc>
      </w:tr>
      <w:tr w:rsidR="00D031E1" w14:paraId="2A709EA7" w14:textId="77777777">
        <w:trPr>
          <w:trHeight w:val="255"/>
        </w:trPr>
        <w:tc>
          <w:tcPr>
            <w:tcW w:w="2802" w:type="dxa"/>
          </w:tcPr>
          <w:p w14:paraId="57CF6E77" w14:textId="62B24B51" w:rsidR="00D031E1" w:rsidRDefault="00CA1132">
            <w:pPr>
              <w:rPr>
                <w:sz w:val="20"/>
                <w:szCs w:val="20"/>
                <w:u w:val="single"/>
              </w:rPr>
            </w:pPr>
            <w:r w:rsidRPr="00CA1132">
              <w:rPr>
                <w:sz w:val="20"/>
                <w:szCs w:val="20"/>
                <w:u w:val="single"/>
              </w:rPr>
              <w:t>Resultados esperados</w:t>
            </w:r>
          </w:p>
        </w:tc>
        <w:tc>
          <w:tcPr>
            <w:tcW w:w="6654" w:type="dxa"/>
          </w:tcPr>
          <w:p w14:paraId="4BCD9F99" w14:textId="0DBCA591" w:rsidR="00D031E1" w:rsidRDefault="00321528">
            <w:pPr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El formulario debería ser inválido debido a que el campo de password y el campo de Slider &amp; Drag no cumplen con las reglas de validación.</w:t>
            </w:r>
          </w:p>
        </w:tc>
      </w:tr>
      <w:tr w:rsidR="00D031E1" w14:paraId="3804E675" w14:textId="77777777">
        <w:trPr>
          <w:trHeight w:val="255"/>
        </w:trPr>
        <w:tc>
          <w:tcPr>
            <w:tcW w:w="2802" w:type="dxa"/>
          </w:tcPr>
          <w:p w14:paraId="3D833FFD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Resultado obtenido</w:t>
            </w:r>
          </w:p>
        </w:tc>
        <w:tc>
          <w:tcPr>
            <w:tcW w:w="6654" w:type="dxa"/>
          </w:tcPr>
          <w:p w14:paraId="6F3AA626" w14:textId="476539B8" w:rsidR="00D031E1" w:rsidRDefault="00BE4ADA">
            <w:pPr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Se esperaba error, pero no apareció</w:t>
            </w:r>
          </w:p>
        </w:tc>
      </w:tr>
      <w:tr w:rsidR="00D031E1" w14:paraId="0B46F680" w14:textId="77777777">
        <w:trPr>
          <w:trHeight w:val="255"/>
        </w:trPr>
        <w:tc>
          <w:tcPr>
            <w:tcW w:w="2802" w:type="dxa"/>
          </w:tcPr>
          <w:p w14:paraId="2F09EA80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654" w:type="dxa"/>
          </w:tcPr>
          <w:p w14:paraId="2A75FBBB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D031E1" w14:paraId="5AB7B3C5" w14:textId="77777777">
        <w:trPr>
          <w:trHeight w:val="255"/>
        </w:trPr>
        <w:tc>
          <w:tcPr>
            <w:tcW w:w="2802" w:type="dxa"/>
          </w:tcPr>
          <w:p w14:paraId="3C6B3D81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Severidad</w:t>
            </w:r>
          </w:p>
        </w:tc>
        <w:tc>
          <w:tcPr>
            <w:tcW w:w="6654" w:type="dxa"/>
          </w:tcPr>
          <w:p w14:paraId="79234FC2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Común</w:t>
            </w:r>
          </w:p>
        </w:tc>
      </w:tr>
      <w:tr w:rsidR="00D031E1" w14:paraId="305F278A" w14:textId="77777777">
        <w:trPr>
          <w:trHeight w:val="255"/>
        </w:trPr>
        <w:tc>
          <w:tcPr>
            <w:tcW w:w="2802" w:type="dxa"/>
          </w:tcPr>
          <w:p w14:paraId="547874CA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Notas</w:t>
            </w:r>
          </w:p>
        </w:tc>
        <w:tc>
          <w:tcPr>
            <w:tcW w:w="6654" w:type="dxa"/>
          </w:tcPr>
          <w:p w14:paraId="2C255CA0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</w:tbl>
    <w:tbl>
      <w:tblPr>
        <w:tblStyle w:val="a"/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654"/>
      </w:tblGrid>
      <w:tr w:rsidR="00D031E1" w14:paraId="099E9887" w14:textId="77777777">
        <w:trPr>
          <w:trHeight w:val="255"/>
        </w:trPr>
        <w:tc>
          <w:tcPr>
            <w:tcW w:w="9456" w:type="dxa"/>
            <w:gridSpan w:val="2"/>
          </w:tcPr>
          <w:p w14:paraId="4ACBDB08" w14:textId="77777777" w:rsidR="00D031E1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Defectos</w:t>
            </w:r>
          </w:p>
        </w:tc>
      </w:tr>
      <w:tr w:rsidR="00D031E1" w14:paraId="348F059D" w14:textId="77777777">
        <w:trPr>
          <w:trHeight w:val="255"/>
        </w:trPr>
        <w:tc>
          <w:tcPr>
            <w:tcW w:w="2802" w:type="dxa"/>
          </w:tcPr>
          <w:p w14:paraId="244E259F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Código</w:t>
            </w:r>
          </w:p>
        </w:tc>
        <w:tc>
          <w:tcPr>
            <w:tcW w:w="6654" w:type="dxa"/>
          </w:tcPr>
          <w:p w14:paraId="65060F8A" w14:textId="3E5E0364" w:rsidR="00D031E1" w:rsidRDefault="007064BA">
            <w:pPr>
              <w:rPr>
                <w:sz w:val="20"/>
                <w:szCs w:val="20"/>
              </w:rPr>
            </w:pPr>
            <w:r w:rsidRPr="007064BA">
              <w:rPr>
                <w:sz w:val="20"/>
                <w:szCs w:val="20"/>
              </w:rPr>
              <w:t>CP-41</w:t>
            </w:r>
          </w:p>
        </w:tc>
      </w:tr>
      <w:tr w:rsidR="00D031E1" w14:paraId="4185F752" w14:textId="77777777">
        <w:trPr>
          <w:trHeight w:val="255"/>
        </w:trPr>
        <w:tc>
          <w:tcPr>
            <w:tcW w:w="2802" w:type="dxa"/>
          </w:tcPr>
          <w:p w14:paraId="6DD721C3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Hardware y software</w:t>
            </w:r>
          </w:p>
        </w:tc>
        <w:tc>
          <w:tcPr>
            <w:tcW w:w="6654" w:type="dxa"/>
          </w:tcPr>
          <w:p w14:paraId="71372BD9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Modelo</w:t>
            </w:r>
            <w:r>
              <w:rPr>
                <w:sz w:val="20"/>
                <w:szCs w:val="20"/>
              </w:rPr>
              <w:t>: MacBook Pro M3</w:t>
            </w:r>
          </w:p>
          <w:p w14:paraId="6C9A2754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Procesador</w:t>
            </w:r>
            <w:r>
              <w:rPr>
                <w:sz w:val="20"/>
                <w:szCs w:val="20"/>
              </w:rPr>
              <w:t>: Apple Silicon M3 Pro</w:t>
            </w:r>
          </w:p>
          <w:p w14:paraId="70E3B953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Tarjeta gráfica</w:t>
            </w:r>
            <w:r>
              <w:rPr>
                <w:sz w:val="20"/>
                <w:szCs w:val="20"/>
              </w:rPr>
              <w:t>: Apple M3 Pro</w:t>
            </w:r>
          </w:p>
          <w:p w14:paraId="6B499013" w14:textId="77777777" w:rsidR="00D031E1" w:rsidRDefault="00000000">
            <w:pPr>
              <w:spacing w:before="200" w:after="200" w:line="360" w:lineRule="auto"/>
              <w:rPr>
                <w:sz w:val="27"/>
                <w:szCs w:val="27"/>
              </w:rPr>
            </w:pPr>
            <w:r>
              <w:rPr>
                <w:b/>
                <w:sz w:val="20"/>
                <w:szCs w:val="20"/>
              </w:rPr>
              <w:t>Memoria RAM</w:t>
            </w:r>
            <w:r>
              <w:rPr>
                <w:sz w:val="20"/>
                <w:szCs w:val="20"/>
              </w:rPr>
              <w:t>: 18 GB LPDDR5 (Low Power DDR5)</w:t>
            </w:r>
          </w:p>
          <w:p w14:paraId="00290A8A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Almacenamiento</w:t>
            </w:r>
            <w:r>
              <w:rPr>
                <w:sz w:val="20"/>
                <w:szCs w:val="20"/>
              </w:rPr>
              <w:t xml:space="preserve">: SSD 512 GB </w:t>
            </w:r>
          </w:p>
        </w:tc>
      </w:tr>
      <w:tr w:rsidR="00D031E1" w14:paraId="7F75B38F" w14:textId="77777777">
        <w:trPr>
          <w:trHeight w:val="255"/>
        </w:trPr>
        <w:tc>
          <w:tcPr>
            <w:tcW w:w="2802" w:type="dxa"/>
          </w:tcPr>
          <w:p w14:paraId="4B6DDE8E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operativo</w:t>
            </w:r>
          </w:p>
        </w:tc>
        <w:tc>
          <w:tcPr>
            <w:tcW w:w="6654" w:type="dxa"/>
          </w:tcPr>
          <w:p w14:paraId="50FFC6A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macOs Sequoia (</w:t>
            </w:r>
            <w:r>
              <w:rPr>
                <w:b/>
                <w:sz w:val="20"/>
                <w:szCs w:val="20"/>
              </w:rPr>
              <w:t>Version</w:t>
            </w:r>
            <w:r>
              <w:rPr>
                <w:sz w:val="20"/>
                <w:szCs w:val="20"/>
              </w:rPr>
              <w:t xml:space="preserve"> 15.4.1)</w:t>
            </w:r>
          </w:p>
        </w:tc>
      </w:tr>
      <w:tr w:rsidR="00D031E1" w14:paraId="443D6FDE" w14:textId="77777777">
        <w:trPr>
          <w:trHeight w:val="255"/>
        </w:trPr>
        <w:tc>
          <w:tcPr>
            <w:tcW w:w="2802" w:type="dxa"/>
          </w:tcPr>
          <w:p w14:paraId="6176778C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Navegador</w:t>
            </w:r>
          </w:p>
        </w:tc>
        <w:tc>
          <w:tcPr>
            <w:tcW w:w="6654" w:type="dxa"/>
          </w:tcPr>
          <w:p w14:paraId="18D526C7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Chrome (</w:t>
            </w:r>
            <w:r>
              <w:rPr>
                <w:b/>
                <w:sz w:val="20"/>
                <w:szCs w:val="20"/>
              </w:rPr>
              <w:t>V1.93.0</w:t>
            </w:r>
            <w:r>
              <w:rPr>
                <w:sz w:val="20"/>
                <w:szCs w:val="20"/>
              </w:rPr>
              <w:t>, 6 May 2025)</w:t>
            </w:r>
          </w:p>
        </w:tc>
      </w:tr>
      <w:tr w:rsidR="00D031E1" w14:paraId="30FA427D" w14:textId="77777777">
        <w:trPr>
          <w:trHeight w:val="255"/>
        </w:trPr>
        <w:tc>
          <w:tcPr>
            <w:tcW w:w="2802" w:type="dxa"/>
          </w:tcPr>
          <w:p w14:paraId="03F96DBF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Resolución</w:t>
            </w:r>
          </w:p>
        </w:tc>
        <w:tc>
          <w:tcPr>
            <w:tcW w:w="6654" w:type="dxa"/>
          </w:tcPr>
          <w:p w14:paraId="12F3E08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3024 × 1964 (14-inch)</w:t>
            </w:r>
          </w:p>
        </w:tc>
      </w:tr>
      <w:tr w:rsidR="00D031E1" w14:paraId="769EC067" w14:textId="77777777">
        <w:trPr>
          <w:trHeight w:val="255"/>
        </w:trPr>
        <w:tc>
          <w:tcPr>
            <w:tcW w:w="2802" w:type="dxa"/>
          </w:tcPr>
          <w:p w14:paraId="0BD570E8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Comentarios</w:t>
            </w:r>
          </w:p>
        </w:tc>
        <w:tc>
          <w:tcPr>
            <w:tcW w:w="6654" w:type="dxa"/>
          </w:tcPr>
          <w:p w14:paraId="1659304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realizada mediante combinación por pares, extrayendo elementos de la página con Selenium en Python para completar datos y ejecutar cada caso de prueba con Pytest."</w:t>
            </w:r>
          </w:p>
        </w:tc>
      </w:tr>
      <w:tr w:rsidR="00D031E1" w14:paraId="3AFF9A04" w14:textId="77777777">
        <w:trPr>
          <w:trHeight w:val="255"/>
        </w:trPr>
        <w:tc>
          <w:tcPr>
            <w:tcW w:w="2802" w:type="dxa"/>
          </w:tcPr>
          <w:p w14:paraId="434825BB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6654" w:type="dxa"/>
          </w:tcPr>
          <w:p w14:paraId="41DC4994" w14:textId="024631B9" w:rsidR="00D031E1" w:rsidRDefault="00731491">
            <w:pPr>
              <w:rPr>
                <w:sz w:val="20"/>
                <w:szCs w:val="20"/>
              </w:rPr>
            </w:pPr>
            <w:r w:rsidRPr="00731491">
              <w:rPr>
                <w:sz w:val="20"/>
                <w:szCs w:val="20"/>
              </w:rPr>
              <w:t>Caso 41 del Formulario SignIn</w:t>
            </w:r>
          </w:p>
        </w:tc>
      </w:tr>
      <w:tr w:rsidR="00D031E1" w14:paraId="192126ED" w14:textId="77777777">
        <w:trPr>
          <w:trHeight w:val="255"/>
        </w:trPr>
        <w:tc>
          <w:tcPr>
            <w:tcW w:w="2802" w:type="dxa"/>
          </w:tcPr>
          <w:p w14:paraId="7AC470D4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6654" w:type="dxa"/>
          </w:tcPr>
          <w:p w14:paraId="5D296C00" w14:textId="79184F7D" w:rsidR="00D031E1" w:rsidRDefault="00321528">
            <w:pPr>
              <w:spacing w:before="240" w:after="240" w:line="360" w:lineRule="auto"/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Probar caso False: Props &lt; username u, password password\55, slider arrastrado y checkbox “Remember Me” marcado &gt;</w:t>
            </w:r>
          </w:p>
        </w:tc>
      </w:tr>
      <w:tr w:rsidR="00D031E1" w14:paraId="310F0F08" w14:textId="77777777">
        <w:trPr>
          <w:trHeight w:val="255"/>
        </w:trPr>
        <w:tc>
          <w:tcPr>
            <w:tcW w:w="2802" w:type="dxa"/>
          </w:tcPr>
          <w:p w14:paraId="27DF0D4B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</w:t>
            </w:r>
          </w:p>
        </w:tc>
        <w:tc>
          <w:tcPr>
            <w:tcW w:w="6654" w:type="dxa"/>
          </w:tcPr>
          <w:p w14:paraId="330DBCC1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Josué Matamoros </w:t>
            </w:r>
          </w:p>
        </w:tc>
      </w:tr>
      <w:tr w:rsidR="00D031E1" w14:paraId="2F22D247" w14:textId="77777777">
        <w:trPr>
          <w:trHeight w:val="255"/>
        </w:trPr>
        <w:tc>
          <w:tcPr>
            <w:tcW w:w="2802" w:type="dxa"/>
          </w:tcPr>
          <w:p w14:paraId="29C0745C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Precondiciones</w:t>
            </w:r>
          </w:p>
        </w:tc>
        <w:tc>
          <w:tcPr>
            <w:tcW w:w="6654" w:type="dxa"/>
          </w:tcPr>
          <w:p w14:paraId="573CA7B7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Ejecutar el sitio web con el comando: 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pnpm run dev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</w:p>
          <w:p w14:paraId="4CFAFD75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Seleccionar la opción 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web-ele</w:t>
            </w:r>
            <w:r>
              <w:rPr>
                <w:sz w:val="20"/>
                <w:szCs w:val="20"/>
              </w:rPr>
              <w:t xml:space="preserve"> cuando se solicite durante la ejecución.</w:t>
            </w:r>
            <w:r>
              <w:rPr>
                <w:sz w:val="20"/>
                <w:szCs w:val="20"/>
              </w:rPr>
              <w:br/>
            </w:r>
          </w:p>
          <w:p w14:paraId="53DA5382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página se esté ejecutando correctamente en la ruta esperada.</w:t>
            </w:r>
            <w:r>
              <w:rPr>
                <w:sz w:val="20"/>
                <w:szCs w:val="20"/>
              </w:rPr>
              <w:br/>
            </w:r>
          </w:p>
          <w:p w14:paraId="79C2928A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Navegar a la página de registro desde el navegador.</w:t>
            </w:r>
            <w:r>
              <w:rPr>
                <w:sz w:val="20"/>
                <w:szCs w:val="20"/>
              </w:rPr>
              <w:br/>
            </w:r>
          </w:p>
          <w:p w14:paraId="387CC30D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Abrir una instancia de Google Chrome.</w:t>
            </w:r>
            <w:r>
              <w:rPr>
                <w:sz w:val="20"/>
                <w:szCs w:val="20"/>
              </w:rPr>
              <w:br/>
            </w:r>
          </w:p>
          <w:p w14:paraId="25539A6C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Ejecutar el script de Pytest para iniciar la ejecución de las pruebas automatizadas.</w:t>
            </w:r>
          </w:p>
          <w:p w14:paraId="1357ECC4" w14:textId="77777777" w:rsidR="00D031E1" w:rsidRDefault="00D031E1">
            <w:pPr>
              <w:rPr>
                <w:sz w:val="20"/>
                <w:szCs w:val="20"/>
              </w:rPr>
            </w:pPr>
          </w:p>
        </w:tc>
      </w:tr>
      <w:tr w:rsidR="00D031E1" w14:paraId="130C3EBC" w14:textId="77777777">
        <w:trPr>
          <w:trHeight w:val="255"/>
        </w:trPr>
        <w:tc>
          <w:tcPr>
            <w:tcW w:w="2802" w:type="dxa"/>
          </w:tcPr>
          <w:p w14:paraId="65E9B4AC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lastRenderedPageBreak/>
              <w:t>Pasos</w:t>
            </w:r>
          </w:p>
        </w:tc>
        <w:tc>
          <w:tcPr>
            <w:tcW w:w="6654" w:type="dxa"/>
          </w:tcPr>
          <w:p w14:paraId="51C5243E" w14:textId="04E84FF1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Seleccionar tipo de usuario User</w:t>
              <w:br/>
              <w:t>2. Ingresar “u” en el campo username</w:t>
              <w:br/>
              <w:t>3. Ingresar “password\55” en el campo password</w:t>
              <w:br/>
              <w:t>4. Arrastrar el slider hasta el final</w:t>
              <w:br/>
              <w:t>5. Marcar el checkbox “Remember Me”</w:t>
              <w:br/>
              <w:t>6. Hacer clic en “Sign In”</w:t>
            </w:r>
          </w:p>
        </w:tc>
      </w:tr>
      <w:tr w:rsidR="00D031E1" w14:paraId="2A709EA7" w14:textId="77777777">
        <w:trPr>
          <w:trHeight w:val="255"/>
        </w:trPr>
        <w:tc>
          <w:tcPr>
            <w:tcW w:w="2802" w:type="dxa"/>
          </w:tcPr>
          <w:p w14:paraId="57CF6E77" w14:textId="62B24B51" w:rsidR="00D031E1" w:rsidRDefault="00CA1132">
            <w:pPr>
              <w:rPr>
                <w:sz w:val="20"/>
                <w:szCs w:val="20"/>
                <w:u w:val="single"/>
              </w:rPr>
            </w:pPr>
            <w:r w:rsidRPr="00CA1132">
              <w:rPr>
                <w:sz w:val="20"/>
                <w:szCs w:val="20"/>
                <w:u w:val="single"/>
              </w:rPr>
              <w:t>Resultados esperados</w:t>
            </w:r>
          </w:p>
        </w:tc>
        <w:tc>
          <w:tcPr>
            <w:tcW w:w="6654" w:type="dxa"/>
          </w:tcPr>
          <w:p w14:paraId="4BCD9F99" w14:textId="0DBCA591" w:rsidR="00D031E1" w:rsidRDefault="00321528">
            <w:pPr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El formulario debería ser inválido debido a que el campo de username no cumple con la longitud mínima requerida.</w:t>
            </w:r>
          </w:p>
        </w:tc>
      </w:tr>
      <w:tr w:rsidR="00D031E1" w14:paraId="3804E675" w14:textId="77777777">
        <w:trPr>
          <w:trHeight w:val="255"/>
        </w:trPr>
        <w:tc>
          <w:tcPr>
            <w:tcW w:w="2802" w:type="dxa"/>
          </w:tcPr>
          <w:p w14:paraId="3D833FFD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Resultado obtenido</w:t>
            </w:r>
          </w:p>
        </w:tc>
        <w:tc>
          <w:tcPr>
            <w:tcW w:w="6654" w:type="dxa"/>
          </w:tcPr>
          <w:p w14:paraId="6F3AA626" w14:textId="476539B8" w:rsidR="00D031E1" w:rsidRDefault="00BE4ADA">
            <w:pPr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Se esperaba error, pero no apareció</w:t>
            </w:r>
          </w:p>
        </w:tc>
      </w:tr>
      <w:tr w:rsidR="00D031E1" w14:paraId="0B46F680" w14:textId="77777777">
        <w:trPr>
          <w:trHeight w:val="255"/>
        </w:trPr>
        <w:tc>
          <w:tcPr>
            <w:tcW w:w="2802" w:type="dxa"/>
          </w:tcPr>
          <w:p w14:paraId="2F09EA80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654" w:type="dxa"/>
          </w:tcPr>
          <w:p w14:paraId="2A75FBBB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D031E1" w14:paraId="5AB7B3C5" w14:textId="77777777">
        <w:trPr>
          <w:trHeight w:val="255"/>
        </w:trPr>
        <w:tc>
          <w:tcPr>
            <w:tcW w:w="2802" w:type="dxa"/>
          </w:tcPr>
          <w:p w14:paraId="3C6B3D81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Severidad</w:t>
            </w:r>
          </w:p>
        </w:tc>
        <w:tc>
          <w:tcPr>
            <w:tcW w:w="6654" w:type="dxa"/>
          </w:tcPr>
          <w:p w14:paraId="79234FC2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Común</w:t>
            </w:r>
          </w:p>
        </w:tc>
      </w:tr>
      <w:tr w:rsidR="00D031E1" w14:paraId="305F278A" w14:textId="77777777">
        <w:trPr>
          <w:trHeight w:val="255"/>
        </w:trPr>
        <w:tc>
          <w:tcPr>
            <w:tcW w:w="2802" w:type="dxa"/>
          </w:tcPr>
          <w:p w14:paraId="547874CA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Notas</w:t>
            </w:r>
          </w:p>
        </w:tc>
        <w:tc>
          <w:tcPr>
            <w:tcW w:w="6654" w:type="dxa"/>
          </w:tcPr>
          <w:p w14:paraId="2C255CA0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</w:tbl>
    <w:tbl>
      <w:tblPr>
        <w:tblStyle w:val="a"/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654"/>
      </w:tblGrid>
      <w:tr w:rsidR="00D031E1" w14:paraId="099E9887" w14:textId="77777777">
        <w:trPr>
          <w:trHeight w:val="255"/>
        </w:trPr>
        <w:tc>
          <w:tcPr>
            <w:tcW w:w="9456" w:type="dxa"/>
            <w:gridSpan w:val="2"/>
          </w:tcPr>
          <w:p w14:paraId="4ACBDB08" w14:textId="77777777" w:rsidR="00D031E1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Defectos</w:t>
            </w:r>
          </w:p>
        </w:tc>
      </w:tr>
      <w:tr w:rsidR="00D031E1" w14:paraId="348F059D" w14:textId="77777777">
        <w:trPr>
          <w:trHeight w:val="255"/>
        </w:trPr>
        <w:tc>
          <w:tcPr>
            <w:tcW w:w="2802" w:type="dxa"/>
          </w:tcPr>
          <w:p w14:paraId="244E259F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Código</w:t>
            </w:r>
          </w:p>
        </w:tc>
        <w:tc>
          <w:tcPr>
            <w:tcW w:w="6654" w:type="dxa"/>
          </w:tcPr>
          <w:p w14:paraId="65060F8A" w14:textId="3E5E0364" w:rsidR="00D031E1" w:rsidRDefault="007064BA">
            <w:pPr>
              <w:rPr>
                <w:sz w:val="20"/>
                <w:szCs w:val="20"/>
              </w:rPr>
            </w:pPr>
            <w:r w:rsidRPr="007064BA">
              <w:rPr>
                <w:sz w:val="20"/>
                <w:szCs w:val="20"/>
              </w:rPr>
              <w:t>CP-44</w:t>
            </w:r>
          </w:p>
        </w:tc>
      </w:tr>
      <w:tr w:rsidR="00D031E1" w14:paraId="4185F752" w14:textId="77777777">
        <w:trPr>
          <w:trHeight w:val="255"/>
        </w:trPr>
        <w:tc>
          <w:tcPr>
            <w:tcW w:w="2802" w:type="dxa"/>
          </w:tcPr>
          <w:p w14:paraId="6DD721C3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Hardware y software</w:t>
            </w:r>
          </w:p>
        </w:tc>
        <w:tc>
          <w:tcPr>
            <w:tcW w:w="6654" w:type="dxa"/>
          </w:tcPr>
          <w:p w14:paraId="71372BD9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Modelo</w:t>
            </w:r>
            <w:r>
              <w:rPr>
                <w:sz w:val="20"/>
                <w:szCs w:val="20"/>
              </w:rPr>
              <w:t>: MacBook Pro M3</w:t>
            </w:r>
          </w:p>
          <w:p w14:paraId="6C9A2754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Procesador</w:t>
            </w:r>
            <w:r>
              <w:rPr>
                <w:sz w:val="20"/>
                <w:szCs w:val="20"/>
              </w:rPr>
              <w:t>: Apple Silicon M3 Pro</w:t>
            </w:r>
          </w:p>
          <w:p w14:paraId="70E3B953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Tarjeta gráfica</w:t>
            </w:r>
            <w:r>
              <w:rPr>
                <w:sz w:val="20"/>
                <w:szCs w:val="20"/>
              </w:rPr>
              <w:t>: Apple M3 Pro</w:t>
            </w:r>
          </w:p>
          <w:p w14:paraId="6B499013" w14:textId="77777777" w:rsidR="00D031E1" w:rsidRDefault="00000000">
            <w:pPr>
              <w:spacing w:before="200" w:after="200" w:line="360" w:lineRule="auto"/>
              <w:rPr>
                <w:sz w:val="27"/>
                <w:szCs w:val="27"/>
              </w:rPr>
            </w:pPr>
            <w:r>
              <w:rPr>
                <w:b/>
                <w:sz w:val="20"/>
                <w:szCs w:val="20"/>
              </w:rPr>
              <w:t>Memoria RAM</w:t>
            </w:r>
            <w:r>
              <w:rPr>
                <w:sz w:val="20"/>
                <w:szCs w:val="20"/>
              </w:rPr>
              <w:t>: 18 GB LPDDR5 (Low Power DDR5)</w:t>
            </w:r>
          </w:p>
          <w:p w14:paraId="00290A8A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Almacenamiento</w:t>
            </w:r>
            <w:r>
              <w:rPr>
                <w:sz w:val="20"/>
                <w:szCs w:val="20"/>
              </w:rPr>
              <w:t xml:space="preserve">: SSD 512 GB </w:t>
            </w:r>
          </w:p>
        </w:tc>
      </w:tr>
      <w:tr w:rsidR="00D031E1" w14:paraId="7F75B38F" w14:textId="77777777">
        <w:trPr>
          <w:trHeight w:val="255"/>
        </w:trPr>
        <w:tc>
          <w:tcPr>
            <w:tcW w:w="2802" w:type="dxa"/>
          </w:tcPr>
          <w:p w14:paraId="4B6DDE8E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operativo</w:t>
            </w:r>
          </w:p>
        </w:tc>
        <w:tc>
          <w:tcPr>
            <w:tcW w:w="6654" w:type="dxa"/>
          </w:tcPr>
          <w:p w14:paraId="50FFC6A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macOs Sequoia (</w:t>
            </w:r>
            <w:r>
              <w:rPr>
                <w:b/>
                <w:sz w:val="20"/>
                <w:szCs w:val="20"/>
              </w:rPr>
              <w:t>Version</w:t>
            </w:r>
            <w:r>
              <w:rPr>
                <w:sz w:val="20"/>
                <w:szCs w:val="20"/>
              </w:rPr>
              <w:t xml:space="preserve"> 15.4.1)</w:t>
            </w:r>
          </w:p>
        </w:tc>
      </w:tr>
      <w:tr w:rsidR="00D031E1" w14:paraId="443D6FDE" w14:textId="77777777">
        <w:trPr>
          <w:trHeight w:val="255"/>
        </w:trPr>
        <w:tc>
          <w:tcPr>
            <w:tcW w:w="2802" w:type="dxa"/>
          </w:tcPr>
          <w:p w14:paraId="6176778C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Navegador</w:t>
            </w:r>
          </w:p>
        </w:tc>
        <w:tc>
          <w:tcPr>
            <w:tcW w:w="6654" w:type="dxa"/>
          </w:tcPr>
          <w:p w14:paraId="18D526C7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Chrome (</w:t>
            </w:r>
            <w:r>
              <w:rPr>
                <w:b/>
                <w:sz w:val="20"/>
                <w:szCs w:val="20"/>
              </w:rPr>
              <w:t>V1.93.0</w:t>
            </w:r>
            <w:r>
              <w:rPr>
                <w:sz w:val="20"/>
                <w:szCs w:val="20"/>
              </w:rPr>
              <w:t>, 6 May 2025)</w:t>
            </w:r>
          </w:p>
        </w:tc>
      </w:tr>
      <w:tr w:rsidR="00D031E1" w14:paraId="30FA427D" w14:textId="77777777">
        <w:trPr>
          <w:trHeight w:val="255"/>
        </w:trPr>
        <w:tc>
          <w:tcPr>
            <w:tcW w:w="2802" w:type="dxa"/>
          </w:tcPr>
          <w:p w14:paraId="03F96DBF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Resolución</w:t>
            </w:r>
          </w:p>
        </w:tc>
        <w:tc>
          <w:tcPr>
            <w:tcW w:w="6654" w:type="dxa"/>
          </w:tcPr>
          <w:p w14:paraId="12F3E08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3024 × 1964 (14-inch)</w:t>
            </w:r>
          </w:p>
        </w:tc>
      </w:tr>
      <w:tr w:rsidR="00D031E1" w14:paraId="769EC067" w14:textId="77777777">
        <w:trPr>
          <w:trHeight w:val="255"/>
        </w:trPr>
        <w:tc>
          <w:tcPr>
            <w:tcW w:w="2802" w:type="dxa"/>
          </w:tcPr>
          <w:p w14:paraId="0BD570E8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Comentarios</w:t>
            </w:r>
          </w:p>
        </w:tc>
        <w:tc>
          <w:tcPr>
            <w:tcW w:w="6654" w:type="dxa"/>
          </w:tcPr>
          <w:p w14:paraId="1659304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realizada mediante combinación por pares, extrayendo elementos de la página con Selenium en Python para completar datos y ejecutar cada caso de prueba con Pytest."</w:t>
            </w:r>
          </w:p>
        </w:tc>
      </w:tr>
      <w:tr w:rsidR="00D031E1" w14:paraId="3AFF9A04" w14:textId="77777777">
        <w:trPr>
          <w:trHeight w:val="255"/>
        </w:trPr>
        <w:tc>
          <w:tcPr>
            <w:tcW w:w="2802" w:type="dxa"/>
          </w:tcPr>
          <w:p w14:paraId="434825BB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6654" w:type="dxa"/>
          </w:tcPr>
          <w:p w14:paraId="41DC4994" w14:textId="024631B9" w:rsidR="00D031E1" w:rsidRDefault="00731491">
            <w:pPr>
              <w:rPr>
                <w:sz w:val="20"/>
                <w:szCs w:val="20"/>
              </w:rPr>
            </w:pPr>
            <w:r w:rsidRPr="00731491">
              <w:rPr>
                <w:sz w:val="20"/>
                <w:szCs w:val="20"/>
              </w:rPr>
              <w:t>Caso 44 del Formulario SignIn</w:t>
            </w:r>
          </w:p>
        </w:tc>
      </w:tr>
      <w:tr w:rsidR="00D031E1" w14:paraId="192126ED" w14:textId="77777777">
        <w:trPr>
          <w:trHeight w:val="255"/>
        </w:trPr>
        <w:tc>
          <w:tcPr>
            <w:tcW w:w="2802" w:type="dxa"/>
          </w:tcPr>
          <w:p w14:paraId="7AC470D4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6654" w:type="dxa"/>
          </w:tcPr>
          <w:p w14:paraId="5D296C00" w14:textId="79184F7D" w:rsidR="00D031E1" w:rsidRDefault="00321528">
            <w:pPr>
              <w:spacing w:before="240" w:after="240" w:line="360" w:lineRule="auto"/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Probar caso False: Props &lt; username 98usuario_, password vacío, slider sin arrastrar y checkbox “Remember Me” no marcado &gt;</w:t>
            </w:r>
          </w:p>
        </w:tc>
      </w:tr>
      <w:tr w:rsidR="00D031E1" w14:paraId="310F0F08" w14:textId="77777777">
        <w:trPr>
          <w:trHeight w:val="255"/>
        </w:trPr>
        <w:tc>
          <w:tcPr>
            <w:tcW w:w="2802" w:type="dxa"/>
          </w:tcPr>
          <w:p w14:paraId="27DF0D4B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</w:t>
            </w:r>
          </w:p>
        </w:tc>
        <w:tc>
          <w:tcPr>
            <w:tcW w:w="6654" w:type="dxa"/>
          </w:tcPr>
          <w:p w14:paraId="330DBCC1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Josué Matamoros </w:t>
            </w:r>
          </w:p>
        </w:tc>
      </w:tr>
      <w:tr w:rsidR="00D031E1" w14:paraId="2F22D247" w14:textId="77777777">
        <w:trPr>
          <w:trHeight w:val="255"/>
        </w:trPr>
        <w:tc>
          <w:tcPr>
            <w:tcW w:w="2802" w:type="dxa"/>
          </w:tcPr>
          <w:p w14:paraId="29C0745C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Precondiciones</w:t>
            </w:r>
          </w:p>
        </w:tc>
        <w:tc>
          <w:tcPr>
            <w:tcW w:w="6654" w:type="dxa"/>
          </w:tcPr>
          <w:p w14:paraId="573CA7B7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Ejecutar el sitio web con el comando: 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pnpm run dev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</w:p>
          <w:p w14:paraId="4CFAFD75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Seleccionar la opción 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web-ele</w:t>
            </w:r>
            <w:r>
              <w:rPr>
                <w:sz w:val="20"/>
                <w:szCs w:val="20"/>
              </w:rPr>
              <w:t xml:space="preserve"> cuando se solicite durante la ejecución.</w:t>
            </w:r>
            <w:r>
              <w:rPr>
                <w:sz w:val="20"/>
                <w:szCs w:val="20"/>
              </w:rPr>
              <w:br/>
            </w:r>
          </w:p>
          <w:p w14:paraId="53DA5382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página se esté ejecutando correctamente en la ruta esperada.</w:t>
            </w:r>
            <w:r>
              <w:rPr>
                <w:sz w:val="20"/>
                <w:szCs w:val="20"/>
              </w:rPr>
              <w:br/>
            </w:r>
          </w:p>
          <w:p w14:paraId="79C2928A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Navegar a la página de registro desde el navegador.</w:t>
            </w:r>
            <w:r>
              <w:rPr>
                <w:sz w:val="20"/>
                <w:szCs w:val="20"/>
              </w:rPr>
              <w:br/>
            </w:r>
          </w:p>
          <w:p w14:paraId="387CC30D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Abrir una instancia de Google Chrome.</w:t>
            </w:r>
            <w:r>
              <w:rPr>
                <w:sz w:val="20"/>
                <w:szCs w:val="20"/>
              </w:rPr>
              <w:br/>
            </w:r>
          </w:p>
          <w:p w14:paraId="25539A6C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Ejecutar el script de Pytest para iniciar la ejecución de las pruebas automatizadas.</w:t>
            </w:r>
          </w:p>
          <w:p w14:paraId="1357ECC4" w14:textId="77777777" w:rsidR="00D031E1" w:rsidRDefault="00D031E1">
            <w:pPr>
              <w:rPr>
                <w:sz w:val="20"/>
                <w:szCs w:val="20"/>
              </w:rPr>
            </w:pPr>
          </w:p>
        </w:tc>
      </w:tr>
      <w:tr w:rsidR="00D031E1" w14:paraId="130C3EBC" w14:textId="77777777">
        <w:trPr>
          <w:trHeight w:val="255"/>
        </w:trPr>
        <w:tc>
          <w:tcPr>
            <w:tcW w:w="2802" w:type="dxa"/>
          </w:tcPr>
          <w:p w14:paraId="65E9B4AC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lastRenderedPageBreak/>
              <w:t>Pasos</w:t>
            </w:r>
          </w:p>
        </w:tc>
        <w:tc>
          <w:tcPr>
            <w:tcW w:w="6654" w:type="dxa"/>
          </w:tcPr>
          <w:p w14:paraId="51C5243E" w14:textId="04E84FF1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Seleccionar tipo de usuario User</w:t>
              <w:br/>
              <w:t>2. Ingresar “98usuario_” en el campo username</w:t>
              <w:br/>
              <w:t>3. Ingresar “vacío” en el campo password</w:t>
              <w:br/>
              <w:t>4. No arrastrar el slider</w:t>
              <w:br/>
              <w:t>5. No marcar el checkbox “Remember Me”</w:t>
              <w:br/>
              <w:t>6. Hacer clic en “Sign In”</w:t>
            </w:r>
          </w:p>
        </w:tc>
      </w:tr>
      <w:tr w:rsidR="00D031E1" w14:paraId="2A709EA7" w14:textId="77777777">
        <w:trPr>
          <w:trHeight w:val="255"/>
        </w:trPr>
        <w:tc>
          <w:tcPr>
            <w:tcW w:w="2802" w:type="dxa"/>
          </w:tcPr>
          <w:p w14:paraId="57CF6E77" w14:textId="62B24B51" w:rsidR="00D031E1" w:rsidRDefault="00CA1132">
            <w:pPr>
              <w:rPr>
                <w:sz w:val="20"/>
                <w:szCs w:val="20"/>
                <w:u w:val="single"/>
              </w:rPr>
            </w:pPr>
            <w:r w:rsidRPr="00CA1132">
              <w:rPr>
                <w:sz w:val="20"/>
                <w:szCs w:val="20"/>
                <w:u w:val="single"/>
              </w:rPr>
              <w:t>Resultados esperados</w:t>
            </w:r>
          </w:p>
        </w:tc>
        <w:tc>
          <w:tcPr>
            <w:tcW w:w="6654" w:type="dxa"/>
          </w:tcPr>
          <w:p w14:paraId="4BCD9F99" w14:textId="0DBCA591" w:rsidR="00D031E1" w:rsidRDefault="00321528">
            <w:pPr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El formulario debería ser válido si todos los campos cumplen con las reglas de validación establecidas. En este caso, el campo de password y el campo de Slider &amp; Drag deberían haber generado errores de validación.</w:t>
            </w:r>
          </w:p>
        </w:tc>
      </w:tr>
      <w:tr w:rsidR="00D031E1" w14:paraId="3804E675" w14:textId="77777777">
        <w:trPr>
          <w:trHeight w:val="255"/>
        </w:trPr>
        <w:tc>
          <w:tcPr>
            <w:tcW w:w="2802" w:type="dxa"/>
          </w:tcPr>
          <w:p w14:paraId="3D833FFD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Resultado obtenido</w:t>
            </w:r>
          </w:p>
        </w:tc>
        <w:tc>
          <w:tcPr>
            <w:tcW w:w="6654" w:type="dxa"/>
          </w:tcPr>
          <w:p w14:paraId="6F3AA626" w14:textId="476539B8" w:rsidR="00D031E1" w:rsidRDefault="00BE4ADA">
            <w:pPr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Se esperaba error, pero no apareció</w:t>
            </w:r>
          </w:p>
        </w:tc>
      </w:tr>
      <w:tr w:rsidR="00D031E1" w14:paraId="0B46F680" w14:textId="77777777">
        <w:trPr>
          <w:trHeight w:val="255"/>
        </w:trPr>
        <w:tc>
          <w:tcPr>
            <w:tcW w:w="2802" w:type="dxa"/>
          </w:tcPr>
          <w:p w14:paraId="2F09EA80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654" w:type="dxa"/>
          </w:tcPr>
          <w:p w14:paraId="2A75FBBB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D031E1" w14:paraId="5AB7B3C5" w14:textId="77777777">
        <w:trPr>
          <w:trHeight w:val="255"/>
        </w:trPr>
        <w:tc>
          <w:tcPr>
            <w:tcW w:w="2802" w:type="dxa"/>
          </w:tcPr>
          <w:p w14:paraId="3C6B3D81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Severidad</w:t>
            </w:r>
          </w:p>
        </w:tc>
        <w:tc>
          <w:tcPr>
            <w:tcW w:w="6654" w:type="dxa"/>
          </w:tcPr>
          <w:p w14:paraId="79234FC2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Común</w:t>
            </w:r>
          </w:p>
        </w:tc>
      </w:tr>
      <w:tr w:rsidR="00D031E1" w14:paraId="305F278A" w14:textId="77777777">
        <w:trPr>
          <w:trHeight w:val="255"/>
        </w:trPr>
        <w:tc>
          <w:tcPr>
            <w:tcW w:w="2802" w:type="dxa"/>
          </w:tcPr>
          <w:p w14:paraId="547874CA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Notas</w:t>
            </w:r>
          </w:p>
        </w:tc>
        <w:tc>
          <w:tcPr>
            <w:tcW w:w="6654" w:type="dxa"/>
          </w:tcPr>
          <w:p w14:paraId="2C255CA0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</w:tbl>
    <w:tbl>
      <w:tblPr>
        <w:tblStyle w:val="a"/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654"/>
      </w:tblGrid>
      <w:tr w:rsidR="00D031E1" w14:paraId="099E9887" w14:textId="77777777">
        <w:trPr>
          <w:trHeight w:val="255"/>
        </w:trPr>
        <w:tc>
          <w:tcPr>
            <w:tcW w:w="9456" w:type="dxa"/>
            <w:gridSpan w:val="2"/>
          </w:tcPr>
          <w:p w14:paraId="4ACBDB08" w14:textId="77777777" w:rsidR="00D031E1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Defectos</w:t>
            </w:r>
          </w:p>
        </w:tc>
      </w:tr>
      <w:tr w:rsidR="00D031E1" w14:paraId="348F059D" w14:textId="77777777">
        <w:trPr>
          <w:trHeight w:val="255"/>
        </w:trPr>
        <w:tc>
          <w:tcPr>
            <w:tcW w:w="2802" w:type="dxa"/>
          </w:tcPr>
          <w:p w14:paraId="244E259F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Código</w:t>
            </w:r>
          </w:p>
        </w:tc>
        <w:tc>
          <w:tcPr>
            <w:tcW w:w="6654" w:type="dxa"/>
          </w:tcPr>
          <w:p w14:paraId="65060F8A" w14:textId="3E5E0364" w:rsidR="00D031E1" w:rsidRDefault="007064BA">
            <w:pPr>
              <w:rPr>
                <w:sz w:val="20"/>
                <w:szCs w:val="20"/>
              </w:rPr>
            </w:pPr>
            <w:r w:rsidRPr="007064BA">
              <w:rPr>
                <w:sz w:val="20"/>
                <w:szCs w:val="20"/>
              </w:rPr>
              <w:t>CP-52</w:t>
            </w:r>
          </w:p>
        </w:tc>
      </w:tr>
      <w:tr w:rsidR="00D031E1" w14:paraId="4185F752" w14:textId="77777777">
        <w:trPr>
          <w:trHeight w:val="255"/>
        </w:trPr>
        <w:tc>
          <w:tcPr>
            <w:tcW w:w="2802" w:type="dxa"/>
          </w:tcPr>
          <w:p w14:paraId="6DD721C3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Hardware y software</w:t>
            </w:r>
          </w:p>
        </w:tc>
        <w:tc>
          <w:tcPr>
            <w:tcW w:w="6654" w:type="dxa"/>
          </w:tcPr>
          <w:p w14:paraId="71372BD9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Modelo</w:t>
            </w:r>
            <w:r>
              <w:rPr>
                <w:sz w:val="20"/>
                <w:szCs w:val="20"/>
              </w:rPr>
              <w:t>: MacBook Pro M3</w:t>
            </w:r>
          </w:p>
          <w:p w14:paraId="6C9A2754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Procesador</w:t>
            </w:r>
            <w:r>
              <w:rPr>
                <w:sz w:val="20"/>
                <w:szCs w:val="20"/>
              </w:rPr>
              <w:t>: Apple Silicon M3 Pro</w:t>
            </w:r>
          </w:p>
          <w:p w14:paraId="70E3B953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Tarjeta gráfica</w:t>
            </w:r>
            <w:r>
              <w:rPr>
                <w:sz w:val="20"/>
                <w:szCs w:val="20"/>
              </w:rPr>
              <w:t>: Apple M3 Pro</w:t>
            </w:r>
          </w:p>
          <w:p w14:paraId="6B499013" w14:textId="77777777" w:rsidR="00D031E1" w:rsidRDefault="00000000">
            <w:pPr>
              <w:spacing w:before="200" w:after="200" w:line="360" w:lineRule="auto"/>
              <w:rPr>
                <w:sz w:val="27"/>
                <w:szCs w:val="27"/>
              </w:rPr>
            </w:pPr>
            <w:r>
              <w:rPr>
                <w:b/>
                <w:sz w:val="20"/>
                <w:szCs w:val="20"/>
              </w:rPr>
              <w:t>Memoria RAM</w:t>
            </w:r>
            <w:r>
              <w:rPr>
                <w:sz w:val="20"/>
                <w:szCs w:val="20"/>
              </w:rPr>
              <w:t>: 18 GB LPDDR5 (Low Power DDR5)</w:t>
            </w:r>
          </w:p>
          <w:p w14:paraId="00290A8A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Almacenamiento</w:t>
            </w:r>
            <w:r>
              <w:rPr>
                <w:sz w:val="20"/>
                <w:szCs w:val="20"/>
              </w:rPr>
              <w:t xml:space="preserve">: SSD 512 GB </w:t>
            </w:r>
          </w:p>
        </w:tc>
      </w:tr>
      <w:tr w:rsidR="00D031E1" w14:paraId="7F75B38F" w14:textId="77777777">
        <w:trPr>
          <w:trHeight w:val="255"/>
        </w:trPr>
        <w:tc>
          <w:tcPr>
            <w:tcW w:w="2802" w:type="dxa"/>
          </w:tcPr>
          <w:p w14:paraId="4B6DDE8E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operativo</w:t>
            </w:r>
          </w:p>
        </w:tc>
        <w:tc>
          <w:tcPr>
            <w:tcW w:w="6654" w:type="dxa"/>
          </w:tcPr>
          <w:p w14:paraId="50FFC6A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macOs Sequoia (</w:t>
            </w:r>
            <w:r>
              <w:rPr>
                <w:b/>
                <w:sz w:val="20"/>
                <w:szCs w:val="20"/>
              </w:rPr>
              <w:t>Version</w:t>
            </w:r>
            <w:r>
              <w:rPr>
                <w:sz w:val="20"/>
                <w:szCs w:val="20"/>
              </w:rPr>
              <w:t xml:space="preserve"> 15.4.1)</w:t>
            </w:r>
          </w:p>
        </w:tc>
      </w:tr>
      <w:tr w:rsidR="00D031E1" w14:paraId="443D6FDE" w14:textId="77777777">
        <w:trPr>
          <w:trHeight w:val="255"/>
        </w:trPr>
        <w:tc>
          <w:tcPr>
            <w:tcW w:w="2802" w:type="dxa"/>
          </w:tcPr>
          <w:p w14:paraId="6176778C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Navegador</w:t>
            </w:r>
          </w:p>
        </w:tc>
        <w:tc>
          <w:tcPr>
            <w:tcW w:w="6654" w:type="dxa"/>
          </w:tcPr>
          <w:p w14:paraId="18D526C7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Chrome (</w:t>
            </w:r>
            <w:r>
              <w:rPr>
                <w:b/>
                <w:sz w:val="20"/>
                <w:szCs w:val="20"/>
              </w:rPr>
              <w:t>V1.93.0</w:t>
            </w:r>
            <w:r>
              <w:rPr>
                <w:sz w:val="20"/>
                <w:szCs w:val="20"/>
              </w:rPr>
              <w:t>, 6 May 2025)</w:t>
            </w:r>
          </w:p>
        </w:tc>
      </w:tr>
      <w:tr w:rsidR="00D031E1" w14:paraId="30FA427D" w14:textId="77777777">
        <w:trPr>
          <w:trHeight w:val="255"/>
        </w:trPr>
        <w:tc>
          <w:tcPr>
            <w:tcW w:w="2802" w:type="dxa"/>
          </w:tcPr>
          <w:p w14:paraId="03F96DBF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Resolución</w:t>
            </w:r>
          </w:p>
        </w:tc>
        <w:tc>
          <w:tcPr>
            <w:tcW w:w="6654" w:type="dxa"/>
          </w:tcPr>
          <w:p w14:paraId="12F3E08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3024 × 1964 (14-inch)</w:t>
            </w:r>
          </w:p>
        </w:tc>
      </w:tr>
      <w:tr w:rsidR="00D031E1" w14:paraId="769EC067" w14:textId="77777777">
        <w:trPr>
          <w:trHeight w:val="255"/>
        </w:trPr>
        <w:tc>
          <w:tcPr>
            <w:tcW w:w="2802" w:type="dxa"/>
          </w:tcPr>
          <w:p w14:paraId="0BD570E8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Comentarios</w:t>
            </w:r>
          </w:p>
        </w:tc>
        <w:tc>
          <w:tcPr>
            <w:tcW w:w="6654" w:type="dxa"/>
          </w:tcPr>
          <w:p w14:paraId="1659304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realizada mediante combinación por pares, extrayendo elementos de la página con Selenium en Python para completar datos y ejecutar cada caso de prueba con Pytest."</w:t>
            </w:r>
          </w:p>
        </w:tc>
      </w:tr>
      <w:tr w:rsidR="00D031E1" w14:paraId="3AFF9A04" w14:textId="77777777">
        <w:trPr>
          <w:trHeight w:val="255"/>
        </w:trPr>
        <w:tc>
          <w:tcPr>
            <w:tcW w:w="2802" w:type="dxa"/>
          </w:tcPr>
          <w:p w14:paraId="434825BB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6654" w:type="dxa"/>
          </w:tcPr>
          <w:p w14:paraId="41DC4994" w14:textId="024631B9" w:rsidR="00D031E1" w:rsidRDefault="00731491">
            <w:pPr>
              <w:rPr>
                <w:sz w:val="20"/>
                <w:szCs w:val="20"/>
              </w:rPr>
            </w:pPr>
            <w:r w:rsidRPr="00731491">
              <w:rPr>
                <w:sz w:val="20"/>
                <w:szCs w:val="20"/>
              </w:rPr>
              <w:t>Caso 52 del Formulario SignIn</w:t>
            </w:r>
          </w:p>
        </w:tc>
      </w:tr>
      <w:tr w:rsidR="00D031E1" w14:paraId="192126ED" w14:textId="77777777">
        <w:trPr>
          <w:trHeight w:val="255"/>
        </w:trPr>
        <w:tc>
          <w:tcPr>
            <w:tcW w:w="2802" w:type="dxa"/>
          </w:tcPr>
          <w:p w14:paraId="7AC470D4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6654" w:type="dxa"/>
          </w:tcPr>
          <w:p w14:paraId="5D296C00" w14:textId="79184F7D" w:rsidR="00D031E1" w:rsidRDefault="00321528">
            <w:pPr>
              <w:spacing w:before="240" w:after="240" w:line="360" w:lineRule="auto"/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Probar caso False: Props &lt; username u, password _55, slider sin arrastrar y checkbox “Remember Me” no marcado &gt;</w:t>
            </w:r>
          </w:p>
        </w:tc>
      </w:tr>
      <w:tr w:rsidR="00D031E1" w14:paraId="310F0F08" w14:textId="77777777">
        <w:trPr>
          <w:trHeight w:val="255"/>
        </w:trPr>
        <w:tc>
          <w:tcPr>
            <w:tcW w:w="2802" w:type="dxa"/>
          </w:tcPr>
          <w:p w14:paraId="27DF0D4B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</w:t>
            </w:r>
          </w:p>
        </w:tc>
        <w:tc>
          <w:tcPr>
            <w:tcW w:w="6654" w:type="dxa"/>
          </w:tcPr>
          <w:p w14:paraId="330DBCC1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Josué Matamoros </w:t>
            </w:r>
          </w:p>
        </w:tc>
      </w:tr>
      <w:tr w:rsidR="00D031E1" w14:paraId="2F22D247" w14:textId="77777777">
        <w:trPr>
          <w:trHeight w:val="255"/>
        </w:trPr>
        <w:tc>
          <w:tcPr>
            <w:tcW w:w="2802" w:type="dxa"/>
          </w:tcPr>
          <w:p w14:paraId="29C0745C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Precondiciones</w:t>
            </w:r>
          </w:p>
        </w:tc>
        <w:tc>
          <w:tcPr>
            <w:tcW w:w="6654" w:type="dxa"/>
          </w:tcPr>
          <w:p w14:paraId="573CA7B7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Ejecutar el sitio web con el comando: 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pnpm run dev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</w:p>
          <w:p w14:paraId="4CFAFD75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Seleccionar la opción 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web-ele</w:t>
            </w:r>
            <w:r>
              <w:rPr>
                <w:sz w:val="20"/>
                <w:szCs w:val="20"/>
              </w:rPr>
              <w:t xml:space="preserve"> cuando se solicite durante la ejecución.</w:t>
            </w:r>
            <w:r>
              <w:rPr>
                <w:sz w:val="20"/>
                <w:szCs w:val="20"/>
              </w:rPr>
              <w:br/>
            </w:r>
          </w:p>
          <w:p w14:paraId="53DA5382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página se esté ejecutando correctamente en la ruta esperada.</w:t>
            </w:r>
            <w:r>
              <w:rPr>
                <w:sz w:val="20"/>
                <w:szCs w:val="20"/>
              </w:rPr>
              <w:br/>
            </w:r>
          </w:p>
          <w:p w14:paraId="79C2928A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Navegar a la página de registro desde el navegador.</w:t>
            </w:r>
            <w:r>
              <w:rPr>
                <w:sz w:val="20"/>
                <w:szCs w:val="20"/>
              </w:rPr>
              <w:br/>
            </w:r>
          </w:p>
          <w:p w14:paraId="387CC30D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Abrir una instancia de Google Chrome.</w:t>
            </w:r>
            <w:r>
              <w:rPr>
                <w:sz w:val="20"/>
                <w:szCs w:val="20"/>
              </w:rPr>
              <w:br/>
            </w:r>
          </w:p>
          <w:p w14:paraId="25539A6C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Ejecutar el script de Pytest para iniciar la ejecución de las pruebas automatizadas.</w:t>
            </w:r>
          </w:p>
          <w:p w14:paraId="1357ECC4" w14:textId="77777777" w:rsidR="00D031E1" w:rsidRDefault="00D031E1">
            <w:pPr>
              <w:rPr>
                <w:sz w:val="20"/>
                <w:szCs w:val="20"/>
              </w:rPr>
            </w:pPr>
          </w:p>
        </w:tc>
      </w:tr>
      <w:tr w:rsidR="00D031E1" w14:paraId="130C3EBC" w14:textId="77777777">
        <w:trPr>
          <w:trHeight w:val="255"/>
        </w:trPr>
        <w:tc>
          <w:tcPr>
            <w:tcW w:w="2802" w:type="dxa"/>
          </w:tcPr>
          <w:p w14:paraId="65E9B4AC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lastRenderedPageBreak/>
              <w:t>Pasos</w:t>
            </w:r>
          </w:p>
        </w:tc>
        <w:tc>
          <w:tcPr>
            <w:tcW w:w="6654" w:type="dxa"/>
          </w:tcPr>
          <w:p w14:paraId="51C5243E" w14:textId="04E84FF1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Seleccionar tipo de usuario Super</w:t>
              <w:br/>
              <w:t>2. Ingresar “u” en el campo username</w:t>
              <w:br/>
              <w:t>3. Ingresar “_55” en el campo password</w:t>
              <w:br/>
              <w:t>4. No arrastrar el slider</w:t>
              <w:br/>
              <w:t>5. No marcar el checkbox “Remember Me”</w:t>
              <w:br/>
              <w:t>6. Hacer clic en “Sign In”</w:t>
            </w:r>
          </w:p>
        </w:tc>
      </w:tr>
      <w:tr w:rsidR="00D031E1" w14:paraId="2A709EA7" w14:textId="77777777">
        <w:trPr>
          <w:trHeight w:val="255"/>
        </w:trPr>
        <w:tc>
          <w:tcPr>
            <w:tcW w:w="2802" w:type="dxa"/>
          </w:tcPr>
          <w:p w14:paraId="57CF6E77" w14:textId="62B24B51" w:rsidR="00D031E1" w:rsidRDefault="00CA1132">
            <w:pPr>
              <w:rPr>
                <w:sz w:val="20"/>
                <w:szCs w:val="20"/>
                <w:u w:val="single"/>
              </w:rPr>
            </w:pPr>
            <w:r w:rsidRPr="00CA1132">
              <w:rPr>
                <w:sz w:val="20"/>
                <w:szCs w:val="20"/>
                <w:u w:val="single"/>
              </w:rPr>
              <w:t>Resultados esperados</w:t>
            </w:r>
          </w:p>
        </w:tc>
        <w:tc>
          <w:tcPr>
            <w:tcW w:w="6654" w:type="dxa"/>
          </w:tcPr>
          <w:p w14:paraId="4BCD9F99" w14:textId="0DBCA591" w:rsidR="00D031E1" w:rsidRDefault="00321528">
            <w:pPr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El formulario debería haber indicado errores en los campos de username, password y slider, señalando que son inválidos según las reglas de validación.</w:t>
            </w:r>
          </w:p>
        </w:tc>
      </w:tr>
      <w:tr w:rsidR="00D031E1" w14:paraId="3804E675" w14:textId="77777777">
        <w:trPr>
          <w:trHeight w:val="255"/>
        </w:trPr>
        <w:tc>
          <w:tcPr>
            <w:tcW w:w="2802" w:type="dxa"/>
          </w:tcPr>
          <w:p w14:paraId="3D833FFD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Resultado obtenido</w:t>
            </w:r>
          </w:p>
        </w:tc>
        <w:tc>
          <w:tcPr>
            <w:tcW w:w="6654" w:type="dxa"/>
          </w:tcPr>
          <w:p w14:paraId="6F3AA626" w14:textId="476539B8" w:rsidR="00D031E1" w:rsidRDefault="00BE4ADA">
            <w:pPr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Se esperaba error, pero no apareció</w:t>
            </w:r>
          </w:p>
        </w:tc>
      </w:tr>
      <w:tr w:rsidR="00D031E1" w14:paraId="0B46F680" w14:textId="77777777">
        <w:trPr>
          <w:trHeight w:val="255"/>
        </w:trPr>
        <w:tc>
          <w:tcPr>
            <w:tcW w:w="2802" w:type="dxa"/>
          </w:tcPr>
          <w:p w14:paraId="2F09EA80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654" w:type="dxa"/>
          </w:tcPr>
          <w:p w14:paraId="2A75FBBB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D031E1" w14:paraId="5AB7B3C5" w14:textId="77777777">
        <w:trPr>
          <w:trHeight w:val="255"/>
        </w:trPr>
        <w:tc>
          <w:tcPr>
            <w:tcW w:w="2802" w:type="dxa"/>
          </w:tcPr>
          <w:p w14:paraId="3C6B3D81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Severidad</w:t>
            </w:r>
          </w:p>
        </w:tc>
        <w:tc>
          <w:tcPr>
            <w:tcW w:w="6654" w:type="dxa"/>
          </w:tcPr>
          <w:p w14:paraId="79234FC2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Común</w:t>
            </w:r>
          </w:p>
        </w:tc>
      </w:tr>
      <w:tr w:rsidR="00D031E1" w14:paraId="305F278A" w14:textId="77777777">
        <w:trPr>
          <w:trHeight w:val="255"/>
        </w:trPr>
        <w:tc>
          <w:tcPr>
            <w:tcW w:w="2802" w:type="dxa"/>
          </w:tcPr>
          <w:p w14:paraId="547874CA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Notas</w:t>
            </w:r>
          </w:p>
        </w:tc>
        <w:tc>
          <w:tcPr>
            <w:tcW w:w="6654" w:type="dxa"/>
          </w:tcPr>
          <w:p w14:paraId="2C255CA0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</w:tbl>
    <w:tbl>
      <w:tblPr>
        <w:tblStyle w:val="a"/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654"/>
      </w:tblGrid>
      <w:tr w:rsidR="00D031E1" w14:paraId="099E9887" w14:textId="77777777">
        <w:trPr>
          <w:trHeight w:val="255"/>
        </w:trPr>
        <w:tc>
          <w:tcPr>
            <w:tcW w:w="9456" w:type="dxa"/>
            <w:gridSpan w:val="2"/>
          </w:tcPr>
          <w:p w14:paraId="4ACBDB08" w14:textId="77777777" w:rsidR="00D031E1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Defectos</w:t>
            </w:r>
          </w:p>
        </w:tc>
      </w:tr>
      <w:tr w:rsidR="00D031E1" w14:paraId="348F059D" w14:textId="77777777">
        <w:trPr>
          <w:trHeight w:val="255"/>
        </w:trPr>
        <w:tc>
          <w:tcPr>
            <w:tcW w:w="2802" w:type="dxa"/>
          </w:tcPr>
          <w:p w14:paraId="244E259F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Código</w:t>
            </w:r>
          </w:p>
        </w:tc>
        <w:tc>
          <w:tcPr>
            <w:tcW w:w="6654" w:type="dxa"/>
          </w:tcPr>
          <w:p w14:paraId="65060F8A" w14:textId="3E5E0364" w:rsidR="00D031E1" w:rsidRDefault="007064BA">
            <w:pPr>
              <w:rPr>
                <w:sz w:val="20"/>
                <w:szCs w:val="20"/>
              </w:rPr>
            </w:pPr>
            <w:r w:rsidRPr="007064BA">
              <w:rPr>
                <w:sz w:val="20"/>
                <w:szCs w:val="20"/>
              </w:rPr>
              <w:t>CP-54</w:t>
            </w:r>
          </w:p>
        </w:tc>
      </w:tr>
      <w:tr w:rsidR="00D031E1" w14:paraId="4185F752" w14:textId="77777777">
        <w:trPr>
          <w:trHeight w:val="255"/>
        </w:trPr>
        <w:tc>
          <w:tcPr>
            <w:tcW w:w="2802" w:type="dxa"/>
          </w:tcPr>
          <w:p w14:paraId="6DD721C3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Hardware y software</w:t>
            </w:r>
          </w:p>
        </w:tc>
        <w:tc>
          <w:tcPr>
            <w:tcW w:w="6654" w:type="dxa"/>
          </w:tcPr>
          <w:p w14:paraId="71372BD9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Modelo</w:t>
            </w:r>
            <w:r>
              <w:rPr>
                <w:sz w:val="20"/>
                <w:szCs w:val="20"/>
              </w:rPr>
              <w:t>: MacBook Pro M3</w:t>
            </w:r>
          </w:p>
          <w:p w14:paraId="6C9A2754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Procesador</w:t>
            </w:r>
            <w:r>
              <w:rPr>
                <w:sz w:val="20"/>
                <w:szCs w:val="20"/>
              </w:rPr>
              <w:t>: Apple Silicon M3 Pro</w:t>
            </w:r>
          </w:p>
          <w:p w14:paraId="70E3B953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Tarjeta gráfica</w:t>
            </w:r>
            <w:r>
              <w:rPr>
                <w:sz w:val="20"/>
                <w:szCs w:val="20"/>
              </w:rPr>
              <w:t>: Apple M3 Pro</w:t>
            </w:r>
          </w:p>
          <w:p w14:paraId="6B499013" w14:textId="77777777" w:rsidR="00D031E1" w:rsidRDefault="00000000">
            <w:pPr>
              <w:spacing w:before="200" w:after="200" w:line="360" w:lineRule="auto"/>
              <w:rPr>
                <w:sz w:val="27"/>
                <w:szCs w:val="27"/>
              </w:rPr>
            </w:pPr>
            <w:r>
              <w:rPr>
                <w:b/>
                <w:sz w:val="20"/>
                <w:szCs w:val="20"/>
              </w:rPr>
              <w:t>Memoria RAM</w:t>
            </w:r>
            <w:r>
              <w:rPr>
                <w:sz w:val="20"/>
                <w:szCs w:val="20"/>
              </w:rPr>
              <w:t>: 18 GB LPDDR5 (Low Power DDR5)</w:t>
            </w:r>
          </w:p>
          <w:p w14:paraId="00290A8A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Almacenamiento</w:t>
            </w:r>
            <w:r>
              <w:rPr>
                <w:sz w:val="20"/>
                <w:szCs w:val="20"/>
              </w:rPr>
              <w:t xml:space="preserve">: SSD 512 GB </w:t>
            </w:r>
          </w:p>
        </w:tc>
      </w:tr>
      <w:tr w:rsidR="00D031E1" w14:paraId="7F75B38F" w14:textId="77777777">
        <w:trPr>
          <w:trHeight w:val="255"/>
        </w:trPr>
        <w:tc>
          <w:tcPr>
            <w:tcW w:w="2802" w:type="dxa"/>
          </w:tcPr>
          <w:p w14:paraId="4B6DDE8E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operativo</w:t>
            </w:r>
          </w:p>
        </w:tc>
        <w:tc>
          <w:tcPr>
            <w:tcW w:w="6654" w:type="dxa"/>
          </w:tcPr>
          <w:p w14:paraId="50FFC6A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macOs Sequoia (</w:t>
            </w:r>
            <w:r>
              <w:rPr>
                <w:b/>
                <w:sz w:val="20"/>
                <w:szCs w:val="20"/>
              </w:rPr>
              <w:t>Version</w:t>
            </w:r>
            <w:r>
              <w:rPr>
                <w:sz w:val="20"/>
                <w:szCs w:val="20"/>
              </w:rPr>
              <w:t xml:space="preserve"> 15.4.1)</w:t>
            </w:r>
          </w:p>
        </w:tc>
      </w:tr>
      <w:tr w:rsidR="00D031E1" w14:paraId="443D6FDE" w14:textId="77777777">
        <w:trPr>
          <w:trHeight w:val="255"/>
        </w:trPr>
        <w:tc>
          <w:tcPr>
            <w:tcW w:w="2802" w:type="dxa"/>
          </w:tcPr>
          <w:p w14:paraId="6176778C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Navegador</w:t>
            </w:r>
          </w:p>
        </w:tc>
        <w:tc>
          <w:tcPr>
            <w:tcW w:w="6654" w:type="dxa"/>
          </w:tcPr>
          <w:p w14:paraId="18D526C7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Chrome (</w:t>
            </w:r>
            <w:r>
              <w:rPr>
                <w:b/>
                <w:sz w:val="20"/>
                <w:szCs w:val="20"/>
              </w:rPr>
              <w:t>V1.93.0</w:t>
            </w:r>
            <w:r>
              <w:rPr>
                <w:sz w:val="20"/>
                <w:szCs w:val="20"/>
              </w:rPr>
              <w:t>, 6 May 2025)</w:t>
            </w:r>
          </w:p>
        </w:tc>
      </w:tr>
      <w:tr w:rsidR="00D031E1" w14:paraId="30FA427D" w14:textId="77777777">
        <w:trPr>
          <w:trHeight w:val="255"/>
        </w:trPr>
        <w:tc>
          <w:tcPr>
            <w:tcW w:w="2802" w:type="dxa"/>
          </w:tcPr>
          <w:p w14:paraId="03F96DBF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Resolución</w:t>
            </w:r>
          </w:p>
        </w:tc>
        <w:tc>
          <w:tcPr>
            <w:tcW w:w="6654" w:type="dxa"/>
          </w:tcPr>
          <w:p w14:paraId="12F3E08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3024 × 1964 (14-inch)</w:t>
            </w:r>
          </w:p>
        </w:tc>
      </w:tr>
      <w:tr w:rsidR="00D031E1" w14:paraId="769EC067" w14:textId="77777777">
        <w:trPr>
          <w:trHeight w:val="255"/>
        </w:trPr>
        <w:tc>
          <w:tcPr>
            <w:tcW w:w="2802" w:type="dxa"/>
          </w:tcPr>
          <w:p w14:paraId="0BD570E8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Comentarios</w:t>
            </w:r>
          </w:p>
        </w:tc>
        <w:tc>
          <w:tcPr>
            <w:tcW w:w="6654" w:type="dxa"/>
          </w:tcPr>
          <w:p w14:paraId="1659304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realizada mediante combinación por pares, extrayendo elementos de la página con Selenium en Python para completar datos y ejecutar cada caso de prueba con Pytest."</w:t>
            </w:r>
          </w:p>
        </w:tc>
      </w:tr>
      <w:tr w:rsidR="00D031E1" w14:paraId="3AFF9A04" w14:textId="77777777">
        <w:trPr>
          <w:trHeight w:val="255"/>
        </w:trPr>
        <w:tc>
          <w:tcPr>
            <w:tcW w:w="2802" w:type="dxa"/>
          </w:tcPr>
          <w:p w14:paraId="434825BB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6654" w:type="dxa"/>
          </w:tcPr>
          <w:p w14:paraId="41DC4994" w14:textId="024631B9" w:rsidR="00D031E1" w:rsidRDefault="00731491">
            <w:pPr>
              <w:rPr>
                <w:sz w:val="20"/>
                <w:szCs w:val="20"/>
              </w:rPr>
            </w:pPr>
            <w:r w:rsidRPr="00731491">
              <w:rPr>
                <w:sz w:val="20"/>
                <w:szCs w:val="20"/>
              </w:rPr>
              <w:t>Caso 54 del Formulario SignIn</w:t>
            </w:r>
          </w:p>
        </w:tc>
      </w:tr>
      <w:tr w:rsidR="00D031E1" w14:paraId="192126ED" w14:textId="77777777">
        <w:trPr>
          <w:trHeight w:val="255"/>
        </w:trPr>
        <w:tc>
          <w:tcPr>
            <w:tcW w:w="2802" w:type="dxa"/>
          </w:tcPr>
          <w:p w14:paraId="7AC470D4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6654" w:type="dxa"/>
          </w:tcPr>
          <w:p w14:paraId="5D296C00" w14:textId="79184F7D" w:rsidR="00D031E1" w:rsidRDefault="00321528">
            <w:pPr>
              <w:spacing w:before="240" w:after="240" w:line="360" w:lineRule="auto"/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Probar caso False: Props &lt; username vacío, password vacío, slider arrastrado y checkbox “Remember Me” marcado &gt;</w:t>
            </w:r>
          </w:p>
        </w:tc>
      </w:tr>
      <w:tr w:rsidR="00D031E1" w14:paraId="310F0F08" w14:textId="77777777">
        <w:trPr>
          <w:trHeight w:val="255"/>
        </w:trPr>
        <w:tc>
          <w:tcPr>
            <w:tcW w:w="2802" w:type="dxa"/>
          </w:tcPr>
          <w:p w14:paraId="27DF0D4B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</w:t>
            </w:r>
          </w:p>
        </w:tc>
        <w:tc>
          <w:tcPr>
            <w:tcW w:w="6654" w:type="dxa"/>
          </w:tcPr>
          <w:p w14:paraId="330DBCC1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Josué Matamoros </w:t>
            </w:r>
          </w:p>
        </w:tc>
      </w:tr>
      <w:tr w:rsidR="00D031E1" w14:paraId="2F22D247" w14:textId="77777777">
        <w:trPr>
          <w:trHeight w:val="255"/>
        </w:trPr>
        <w:tc>
          <w:tcPr>
            <w:tcW w:w="2802" w:type="dxa"/>
          </w:tcPr>
          <w:p w14:paraId="29C0745C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Precondiciones</w:t>
            </w:r>
          </w:p>
        </w:tc>
        <w:tc>
          <w:tcPr>
            <w:tcW w:w="6654" w:type="dxa"/>
          </w:tcPr>
          <w:p w14:paraId="573CA7B7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Ejecutar el sitio web con el comando: 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pnpm run dev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</w:p>
          <w:p w14:paraId="4CFAFD75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Seleccionar la opción 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web-ele</w:t>
            </w:r>
            <w:r>
              <w:rPr>
                <w:sz w:val="20"/>
                <w:szCs w:val="20"/>
              </w:rPr>
              <w:t xml:space="preserve"> cuando se solicite durante la ejecución.</w:t>
            </w:r>
            <w:r>
              <w:rPr>
                <w:sz w:val="20"/>
                <w:szCs w:val="20"/>
              </w:rPr>
              <w:br/>
            </w:r>
          </w:p>
          <w:p w14:paraId="53DA5382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página se esté ejecutando correctamente en la ruta esperada.</w:t>
            </w:r>
            <w:r>
              <w:rPr>
                <w:sz w:val="20"/>
                <w:szCs w:val="20"/>
              </w:rPr>
              <w:br/>
            </w:r>
          </w:p>
          <w:p w14:paraId="79C2928A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Navegar a la página de registro desde el navegador.</w:t>
            </w:r>
            <w:r>
              <w:rPr>
                <w:sz w:val="20"/>
                <w:szCs w:val="20"/>
              </w:rPr>
              <w:br/>
            </w:r>
          </w:p>
          <w:p w14:paraId="387CC30D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Abrir una instancia de Google Chrome.</w:t>
            </w:r>
            <w:r>
              <w:rPr>
                <w:sz w:val="20"/>
                <w:szCs w:val="20"/>
              </w:rPr>
              <w:br/>
            </w:r>
          </w:p>
          <w:p w14:paraId="25539A6C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Ejecutar el script de Pytest para iniciar la ejecución de las pruebas automatizadas.</w:t>
            </w:r>
          </w:p>
          <w:p w14:paraId="1357ECC4" w14:textId="77777777" w:rsidR="00D031E1" w:rsidRDefault="00D031E1">
            <w:pPr>
              <w:rPr>
                <w:sz w:val="20"/>
                <w:szCs w:val="20"/>
              </w:rPr>
            </w:pPr>
          </w:p>
        </w:tc>
      </w:tr>
      <w:tr w:rsidR="00D031E1" w14:paraId="130C3EBC" w14:textId="77777777">
        <w:trPr>
          <w:trHeight w:val="255"/>
        </w:trPr>
        <w:tc>
          <w:tcPr>
            <w:tcW w:w="2802" w:type="dxa"/>
          </w:tcPr>
          <w:p w14:paraId="65E9B4AC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lastRenderedPageBreak/>
              <w:t>Pasos</w:t>
            </w:r>
          </w:p>
        </w:tc>
        <w:tc>
          <w:tcPr>
            <w:tcW w:w="6654" w:type="dxa"/>
          </w:tcPr>
          <w:p w14:paraId="51C5243E" w14:textId="04E84FF1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Seleccionar tipo de usuario Super</w:t>
              <w:br/>
              <w:t>2. Ingresar “vacío” en el campo username</w:t>
              <w:br/>
              <w:t>3. Ingresar “vacío” en el campo password</w:t>
              <w:br/>
              <w:t>4. Arrastrar el slider hasta el final</w:t>
              <w:br/>
              <w:t>5. Marcar el checkbox “Remember Me”</w:t>
              <w:br/>
              <w:t>6. Hacer clic en “Sign In”</w:t>
            </w:r>
          </w:p>
        </w:tc>
      </w:tr>
      <w:tr w:rsidR="00D031E1" w14:paraId="2A709EA7" w14:textId="77777777">
        <w:trPr>
          <w:trHeight w:val="255"/>
        </w:trPr>
        <w:tc>
          <w:tcPr>
            <w:tcW w:w="2802" w:type="dxa"/>
          </w:tcPr>
          <w:p w14:paraId="57CF6E77" w14:textId="62B24B51" w:rsidR="00D031E1" w:rsidRDefault="00CA1132">
            <w:pPr>
              <w:rPr>
                <w:sz w:val="20"/>
                <w:szCs w:val="20"/>
                <w:u w:val="single"/>
              </w:rPr>
            </w:pPr>
            <w:r w:rsidRPr="00CA1132">
              <w:rPr>
                <w:sz w:val="20"/>
                <w:szCs w:val="20"/>
                <w:u w:val="single"/>
              </w:rPr>
              <w:t>Resultados esperados</w:t>
            </w:r>
          </w:p>
        </w:tc>
        <w:tc>
          <w:tcPr>
            <w:tcW w:w="6654" w:type="dxa"/>
          </w:tcPr>
          <w:p w14:paraId="4BCD9F99" w14:textId="0DBCA591" w:rsidR="00D031E1" w:rsidRDefault="00321528">
            <w:pPr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El formulario debería haber sido inválido debido a los campos de username y password vacíos, mostrando errores correspondientes para cada uno de ellos.</w:t>
            </w:r>
          </w:p>
        </w:tc>
      </w:tr>
      <w:tr w:rsidR="00D031E1" w14:paraId="3804E675" w14:textId="77777777">
        <w:trPr>
          <w:trHeight w:val="255"/>
        </w:trPr>
        <w:tc>
          <w:tcPr>
            <w:tcW w:w="2802" w:type="dxa"/>
          </w:tcPr>
          <w:p w14:paraId="3D833FFD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Resultado obtenido</w:t>
            </w:r>
          </w:p>
        </w:tc>
        <w:tc>
          <w:tcPr>
            <w:tcW w:w="6654" w:type="dxa"/>
          </w:tcPr>
          <w:p w14:paraId="6F3AA626" w14:textId="476539B8" w:rsidR="00D031E1" w:rsidRDefault="00BE4ADA">
            <w:pPr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Se esperaba error, pero no apareció</w:t>
            </w:r>
          </w:p>
        </w:tc>
      </w:tr>
      <w:tr w:rsidR="00D031E1" w14:paraId="0B46F680" w14:textId="77777777">
        <w:trPr>
          <w:trHeight w:val="255"/>
        </w:trPr>
        <w:tc>
          <w:tcPr>
            <w:tcW w:w="2802" w:type="dxa"/>
          </w:tcPr>
          <w:p w14:paraId="2F09EA80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654" w:type="dxa"/>
          </w:tcPr>
          <w:p w14:paraId="2A75FBBB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D031E1" w14:paraId="5AB7B3C5" w14:textId="77777777">
        <w:trPr>
          <w:trHeight w:val="255"/>
        </w:trPr>
        <w:tc>
          <w:tcPr>
            <w:tcW w:w="2802" w:type="dxa"/>
          </w:tcPr>
          <w:p w14:paraId="3C6B3D81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Severidad</w:t>
            </w:r>
          </w:p>
        </w:tc>
        <w:tc>
          <w:tcPr>
            <w:tcW w:w="6654" w:type="dxa"/>
          </w:tcPr>
          <w:p w14:paraId="79234FC2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Común</w:t>
            </w:r>
          </w:p>
        </w:tc>
      </w:tr>
      <w:tr w:rsidR="00D031E1" w14:paraId="305F278A" w14:textId="77777777">
        <w:trPr>
          <w:trHeight w:val="255"/>
        </w:trPr>
        <w:tc>
          <w:tcPr>
            <w:tcW w:w="2802" w:type="dxa"/>
          </w:tcPr>
          <w:p w14:paraId="547874CA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Notas</w:t>
            </w:r>
          </w:p>
        </w:tc>
        <w:tc>
          <w:tcPr>
            <w:tcW w:w="6654" w:type="dxa"/>
          </w:tcPr>
          <w:p w14:paraId="2C255CA0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</w:tbl>
    <w:tbl>
      <w:tblPr>
        <w:tblStyle w:val="a"/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654"/>
      </w:tblGrid>
      <w:tr w:rsidR="00D031E1" w14:paraId="099E9887" w14:textId="77777777">
        <w:trPr>
          <w:trHeight w:val="255"/>
        </w:trPr>
        <w:tc>
          <w:tcPr>
            <w:tcW w:w="9456" w:type="dxa"/>
            <w:gridSpan w:val="2"/>
          </w:tcPr>
          <w:p w14:paraId="4ACBDB08" w14:textId="77777777" w:rsidR="00D031E1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Defectos</w:t>
            </w:r>
          </w:p>
        </w:tc>
      </w:tr>
      <w:tr w:rsidR="00D031E1" w14:paraId="348F059D" w14:textId="77777777">
        <w:trPr>
          <w:trHeight w:val="255"/>
        </w:trPr>
        <w:tc>
          <w:tcPr>
            <w:tcW w:w="2802" w:type="dxa"/>
          </w:tcPr>
          <w:p w14:paraId="244E259F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Código</w:t>
            </w:r>
          </w:p>
        </w:tc>
        <w:tc>
          <w:tcPr>
            <w:tcW w:w="6654" w:type="dxa"/>
          </w:tcPr>
          <w:p w14:paraId="65060F8A" w14:textId="3E5E0364" w:rsidR="00D031E1" w:rsidRDefault="007064BA">
            <w:pPr>
              <w:rPr>
                <w:sz w:val="20"/>
                <w:szCs w:val="20"/>
              </w:rPr>
            </w:pPr>
            <w:r w:rsidRPr="007064BA">
              <w:rPr>
                <w:sz w:val="20"/>
                <w:szCs w:val="20"/>
              </w:rPr>
              <w:t>CP-56</w:t>
            </w:r>
          </w:p>
        </w:tc>
      </w:tr>
      <w:tr w:rsidR="00D031E1" w14:paraId="4185F752" w14:textId="77777777">
        <w:trPr>
          <w:trHeight w:val="255"/>
        </w:trPr>
        <w:tc>
          <w:tcPr>
            <w:tcW w:w="2802" w:type="dxa"/>
          </w:tcPr>
          <w:p w14:paraId="6DD721C3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Hardware y software</w:t>
            </w:r>
          </w:p>
        </w:tc>
        <w:tc>
          <w:tcPr>
            <w:tcW w:w="6654" w:type="dxa"/>
          </w:tcPr>
          <w:p w14:paraId="71372BD9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Modelo</w:t>
            </w:r>
            <w:r>
              <w:rPr>
                <w:sz w:val="20"/>
                <w:szCs w:val="20"/>
              </w:rPr>
              <w:t>: MacBook Pro M3</w:t>
            </w:r>
          </w:p>
          <w:p w14:paraId="6C9A2754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Procesador</w:t>
            </w:r>
            <w:r>
              <w:rPr>
                <w:sz w:val="20"/>
                <w:szCs w:val="20"/>
              </w:rPr>
              <w:t>: Apple Silicon M3 Pro</w:t>
            </w:r>
          </w:p>
          <w:p w14:paraId="70E3B953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Tarjeta gráfica</w:t>
            </w:r>
            <w:r>
              <w:rPr>
                <w:sz w:val="20"/>
                <w:szCs w:val="20"/>
              </w:rPr>
              <w:t>: Apple M3 Pro</w:t>
            </w:r>
          </w:p>
          <w:p w14:paraId="6B499013" w14:textId="77777777" w:rsidR="00D031E1" w:rsidRDefault="00000000">
            <w:pPr>
              <w:spacing w:before="200" w:after="200" w:line="360" w:lineRule="auto"/>
              <w:rPr>
                <w:sz w:val="27"/>
                <w:szCs w:val="27"/>
              </w:rPr>
            </w:pPr>
            <w:r>
              <w:rPr>
                <w:b/>
                <w:sz w:val="20"/>
                <w:szCs w:val="20"/>
              </w:rPr>
              <w:t>Memoria RAM</w:t>
            </w:r>
            <w:r>
              <w:rPr>
                <w:sz w:val="20"/>
                <w:szCs w:val="20"/>
              </w:rPr>
              <w:t>: 18 GB LPDDR5 (Low Power DDR5)</w:t>
            </w:r>
          </w:p>
          <w:p w14:paraId="00290A8A" w14:textId="77777777" w:rsidR="00D031E1" w:rsidRDefault="00000000">
            <w:pPr>
              <w:spacing w:before="200" w:after="200"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Almacenamiento</w:t>
            </w:r>
            <w:r>
              <w:rPr>
                <w:sz w:val="20"/>
                <w:szCs w:val="20"/>
              </w:rPr>
              <w:t xml:space="preserve">: SSD 512 GB </w:t>
            </w:r>
          </w:p>
        </w:tc>
      </w:tr>
      <w:tr w:rsidR="00D031E1" w14:paraId="7F75B38F" w14:textId="77777777">
        <w:trPr>
          <w:trHeight w:val="255"/>
        </w:trPr>
        <w:tc>
          <w:tcPr>
            <w:tcW w:w="2802" w:type="dxa"/>
          </w:tcPr>
          <w:p w14:paraId="4B6DDE8E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operativo</w:t>
            </w:r>
          </w:p>
        </w:tc>
        <w:tc>
          <w:tcPr>
            <w:tcW w:w="6654" w:type="dxa"/>
          </w:tcPr>
          <w:p w14:paraId="50FFC6A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macOs Sequoia (</w:t>
            </w:r>
            <w:r>
              <w:rPr>
                <w:b/>
                <w:sz w:val="20"/>
                <w:szCs w:val="20"/>
              </w:rPr>
              <w:t>Version</w:t>
            </w:r>
            <w:r>
              <w:rPr>
                <w:sz w:val="20"/>
                <w:szCs w:val="20"/>
              </w:rPr>
              <w:t xml:space="preserve"> 15.4.1)</w:t>
            </w:r>
          </w:p>
        </w:tc>
      </w:tr>
      <w:tr w:rsidR="00D031E1" w14:paraId="443D6FDE" w14:textId="77777777">
        <w:trPr>
          <w:trHeight w:val="255"/>
        </w:trPr>
        <w:tc>
          <w:tcPr>
            <w:tcW w:w="2802" w:type="dxa"/>
          </w:tcPr>
          <w:p w14:paraId="6176778C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Navegador</w:t>
            </w:r>
          </w:p>
        </w:tc>
        <w:tc>
          <w:tcPr>
            <w:tcW w:w="6654" w:type="dxa"/>
          </w:tcPr>
          <w:p w14:paraId="18D526C7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Chrome (</w:t>
            </w:r>
            <w:r>
              <w:rPr>
                <w:b/>
                <w:sz w:val="20"/>
                <w:szCs w:val="20"/>
              </w:rPr>
              <w:t>V1.93.0</w:t>
            </w:r>
            <w:r>
              <w:rPr>
                <w:sz w:val="20"/>
                <w:szCs w:val="20"/>
              </w:rPr>
              <w:t>, 6 May 2025)</w:t>
            </w:r>
          </w:p>
        </w:tc>
      </w:tr>
      <w:tr w:rsidR="00D031E1" w14:paraId="30FA427D" w14:textId="77777777">
        <w:trPr>
          <w:trHeight w:val="255"/>
        </w:trPr>
        <w:tc>
          <w:tcPr>
            <w:tcW w:w="2802" w:type="dxa"/>
          </w:tcPr>
          <w:p w14:paraId="03F96DBF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Resolución</w:t>
            </w:r>
          </w:p>
        </w:tc>
        <w:tc>
          <w:tcPr>
            <w:tcW w:w="6654" w:type="dxa"/>
          </w:tcPr>
          <w:p w14:paraId="12F3E08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3024 × 1964 (14-inch)</w:t>
            </w:r>
          </w:p>
        </w:tc>
      </w:tr>
      <w:tr w:rsidR="00D031E1" w14:paraId="769EC067" w14:textId="77777777">
        <w:trPr>
          <w:trHeight w:val="255"/>
        </w:trPr>
        <w:tc>
          <w:tcPr>
            <w:tcW w:w="2802" w:type="dxa"/>
          </w:tcPr>
          <w:p w14:paraId="0BD570E8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Comentarios</w:t>
            </w:r>
          </w:p>
        </w:tc>
        <w:tc>
          <w:tcPr>
            <w:tcW w:w="6654" w:type="dxa"/>
          </w:tcPr>
          <w:p w14:paraId="1659304D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realizada mediante combinación por pares, extrayendo elementos de la página con Selenium en Python para completar datos y ejecutar cada caso de prueba con Pytest."</w:t>
            </w:r>
          </w:p>
        </w:tc>
      </w:tr>
      <w:tr w:rsidR="00D031E1" w14:paraId="3AFF9A04" w14:textId="77777777">
        <w:trPr>
          <w:trHeight w:val="255"/>
        </w:trPr>
        <w:tc>
          <w:tcPr>
            <w:tcW w:w="2802" w:type="dxa"/>
          </w:tcPr>
          <w:p w14:paraId="434825BB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</w:t>
            </w:r>
          </w:p>
        </w:tc>
        <w:tc>
          <w:tcPr>
            <w:tcW w:w="6654" w:type="dxa"/>
          </w:tcPr>
          <w:p w14:paraId="41DC4994" w14:textId="024631B9" w:rsidR="00D031E1" w:rsidRDefault="00731491">
            <w:pPr>
              <w:rPr>
                <w:sz w:val="20"/>
                <w:szCs w:val="20"/>
              </w:rPr>
            </w:pPr>
            <w:r w:rsidRPr="00731491">
              <w:rPr>
                <w:sz w:val="20"/>
                <w:szCs w:val="20"/>
              </w:rPr>
              <w:t>Caso 56 del Formulario SignIn</w:t>
            </w:r>
          </w:p>
        </w:tc>
      </w:tr>
      <w:tr w:rsidR="00D031E1" w14:paraId="192126ED" w14:textId="77777777">
        <w:trPr>
          <w:trHeight w:val="255"/>
        </w:trPr>
        <w:tc>
          <w:tcPr>
            <w:tcW w:w="2802" w:type="dxa"/>
          </w:tcPr>
          <w:p w14:paraId="7AC470D4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6654" w:type="dxa"/>
          </w:tcPr>
          <w:p w14:paraId="5D296C00" w14:textId="79184F7D" w:rsidR="00D031E1" w:rsidRDefault="00321528">
            <w:pPr>
              <w:spacing w:before="240" w:after="240" w:line="360" w:lineRule="auto"/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Probar caso False: Props &lt; username 9, password vacío, slider sin arrastrar y checkbox “Remember Me” no marcado &gt;</w:t>
            </w:r>
          </w:p>
        </w:tc>
      </w:tr>
      <w:tr w:rsidR="00D031E1" w14:paraId="310F0F08" w14:textId="77777777">
        <w:trPr>
          <w:trHeight w:val="255"/>
        </w:trPr>
        <w:tc>
          <w:tcPr>
            <w:tcW w:w="2802" w:type="dxa"/>
          </w:tcPr>
          <w:p w14:paraId="27DF0D4B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</w:t>
            </w:r>
          </w:p>
        </w:tc>
        <w:tc>
          <w:tcPr>
            <w:tcW w:w="6654" w:type="dxa"/>
          </w:tcPr>
          <w:p w14:paraId="330DBCC1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Josué Matamoros </w:t>
            </w:r>
          </w:p>
        </w:tc>
      </w:tr>
      <w:tr w:rsidR="00D031E1" w14:paraId="2F22D247" w14:textId="77777777">
        <w:trPr>
          <w:trHeight w:val="255"/>
        </w:trPr>
        <w:tc>
          <w:tcPr>
            <w:tcW w:w="2802" w:type="dxa"/>
          </w:tcPr>
          <w:p w14:paraId="29C0745C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Precondiciones</w:t>
            </w:r>
          </w:p>
        </w:tc>
        <w:tc>
          <w:tcPr>
            <w:tcW w:w="6654" w:type="dxa"/>
          </w:tcPr>
          <w:p w14:paraId="573CA7B7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Ejecutar el sitio web con el comando: 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pnpm run dev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</w:p>
          <w:p w14:paraId="4CFAFD75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Seleccionar la opción </w:t>
            </w:r>
            <w:r>
              <w:rPr>
                <w:rFonts w:ascii="Roboto Mono" w:eastAsia="Roboto Mono" w:hAnsi="Roboto Mono" w:cs="Roboto Mono"/>
                <w:sz w:val="20"/>
                <w:szCs w:val="20"/>
              </w:rPr>
              <w:t>web-ele</w:t>
            </w:r>
            <w:r>
              <w:rPr>
                <w:sz w:val="20"/>
                <w:szCs w:val="20"/>
              </w:rPr>
              <w:t xml:space="preserve"> cuando se solicite durante la ejecución.</w:t>
            </w:r>
            <w:r>
              <w:rPr>
                <w:sz w:val="20"/>
                <w:szCs w:val="20"/>
              </w:rPr>
              <w:br/>
            </w:r>
          </w:p>
          <w:p w14:paraId="53DA5382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página se esté ejecutando correctamente en la ruta esperada.</w:t>
            </w:r>
            <w:r>
              <w:rPr>
                <w:sz w:val="20"/>
                <w:szCs w:val="20"/>
              </w:rPr>
              <w:br/>
            </w:r>
          </w:p>
          <w:p w14:paraId="79C2928A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Navegar a la página de registro desde el navegador.</w:t>
            </w:r>
            <w:r>
              <w:rPr>
                <w:sz w:val="20"/>
                <w:szCs w:val="20"/>
              </w:rPr>
              <w:br/>
            </w:r>
          </w:p>
          <w:p w14:paraId="387CC30D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Abrir una instancia de Google Chrome.</w:t>
            </w:r>
            <w:r>
              <w:rPr>
                <w:sz w:val="20"/>
                <w:szCs w:val="20"/>
              </w:rPr>
              <w:br/>
            </w:r>
          </w:p>
          <w:p w14:paraId="25539A6C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Ejecutar el script de Pytest para iniciar la ejecución de las pruebas automatizadas.</w:t>
            </w:r>
          </w:p>
          <w:p w14:paraId="1357ECC4" w14:textId="77777777" w:rsidR="00D031E1" w:rsidRDefault="00D031E1">
            <w:pPr>
              <w:rPr>
                <w:sz w:val="20"/>
                <w:szCs w:val="20"/>
              </w:rPr>
            </w:pPr>
          </w:p>
        </w:tc>
      </w:tr>
      <w:tr w:rsidR="00D031E1" w14:paraId="130C3EBC" w14:textId="77777777">
        <w:trPr>
          <w:trHeight w:val="255"/>
        </w:trPr>
        <w:tc>
          <w:tcPr>
            <w:tcW w:w="2802" w:type="dxa"/>
          </w:tcPr>
          <w:p w14:paraId="65E9B4AC" w14:textId="77777777" w:rsidR="00D031E1" w:rsidRDefault="0000000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lastRenderedPageBreak/>
              <w:t>Pasos</w:t>
            </w:r>
          </w:p>
        </w:tc>
        <w:tc>
          <w:tcPr>
            <w:tcW w:w="6654" w:type="dxa"/>
          </w:tcPr>
          <w:p w14:paraId="51C5243E" w14:textId="04E84FF1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Seleccionar tipo de usuario Admin</w:t>
              <w:br/>
              <w:t>2. Ingresar “9” en el campo username</w:t>
              <w:br/>
              <w:t>3. Ingresar “vacío” en el campo password</w:t>
              <w:br/>
              <w:t>4. No arrastrar el slider</w:t>
              <w:br/>
              <w:t>5. No marcar el checkbox “Remember Me”</w:t>
              <w:br/>
              <w:t>6. Hacer clic en “Sign In”</w:t>
            </w:r>
          </w:p>
        </w:tc>
      </w:tr>
      <w:tr w:rsidR="00D031E1" w14:paraId="2A709EA7" w14:textId="77777777">
        <w:trPr>
          <w:trHeight w:val="255"/>
        </w:trPr>
        <w:tc>
          <w:tcPr>
            <w:tcW w:w="2802" w:type="dxa"/>
          </w:tcPr>
          <w:p w14:paraId="57CF6E77" w14:textId="62B24B51" w:rsidR="00D031E1" w:rsidRDefault="00CA1132">
            <w:pPr>
              <w:rPr>
                <w:sz w:val="20"/>
                <w:szCs w:val="20"/>
                <w:u w:val="single"/>
              </w:rPr>
            </w:pPr>
            <w:r w:rsidRPr="00CA1132">
              <w:rPr>
                <w:sz w:val="20"/>
                <w:szCs w:val="20"/>
                <w:u w:val="single"/>
              </w:rPr>
              <w:t>Resultados esperados</w:t>
            </w:r>
          </w:p>
        </w:tc>
        <w:tc>
          <w:tcPr>
            <w:tcW w:w="6654" w:type="dxa"/>
          </w:tcPr>
          <w:p w14:paraId="4BCD9F99" w14:textId="0DBCA591" w:rsidR="00D031E1" w:rsidRDefault="00321528">
            <w:pPr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Se esperaba que el formulario fuera inválido y que se mostraran errores correspondientes para el campo de username, el campo de password y el campo de Slider &amp; Drag.</w:t>
            </w:r>
          </w:p>
        </w:tc>
      </w:tr>
      <w:tr w:rsidR="00D031E1" w14:paraId="3804E675" w14:textId="77777777">
        <w:trPr>
          <w:trHeight w:val="255"/>
        </w:trPr>
        <w:tc>
          <w:tcPr>
            <w:tcW w:w="2802" w:type="dxa"/>
          </w:tcPr>
          <w:p w14:paraId="3D833FFD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Resultado obtenido</w:t>
            </w:r>
          </w:p>
        </w:tc>
        <w:tc>
          <w:tcPr>
            <w:tcW w:w="6654" w:type="dxa"/>
          </w:tcPr>
          <w:p w14:paraId="6F3AA626" w14:textId="476539B8" w:rsidR="00D031E1" w:rsidRDefault="00BE4ADA">
            <w:pPr>
              <w:rPr>
                <w:sz w:val="20"/>
                <w:szCs w:val="20"/>
              </w:rPr>
            </w:pPr>
            <w:r w:rsidRPr="00321528">
              <w:rPr>
                <w:sz w:val="20"/>
                <w:szCs w:val="20"/>
              </w:rPr>
              <w:t>Se esperaba error, pero no apareció</w:t>
            </w:r>
          </w:p>
        </w:tc>
      </w:tr>
      <w:tr w:rsidR="00D031E1" w14:paraId="0B46F680" w14:textId="77777777">
        <w:trPr>
          <w:trHeight w:val="255"/>
        </w:trPr>
        <w:tc>
          <w:tcPr>
            <w:tcW w:w="2802" w:type="dxa"/>
          </w:tcPr>
          <w:p w14:paraId="2F09EA80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654" w:type="dxa"/>
          </w:tcPr>
          <w:p w14:paraId="2A75FBBB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D031E1" w14:paraId="5AB7B3C5" w14:textId="77777777">
        <w:trPr>
          <w:trHeight w:val="255"/>
        </w:trPr>
        <w:tc>
          <w:tcPr>
            <w:tcW w:w="2802" w:type="dxa"/>
          </w:tcPr>
          <w:p w14:paraId="3C6B3D81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Severidad</w:t>
            </w:r>
          </w:p>
        </w:tc>
        <w:tc>
          <w:tcPr>
            <w:tcW w:w="6654" w:type="dxa"/>
          </w:tcPr>
          <w:p w14:paraId="79234FC2" w14:textId="77777777" w:rsidR="00D031E1" w:rsidRDefault="00000000">
            <w:pPr>
              <w:spacing w:before="240" w:after="24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Común</w:t>
            </w:r>
          </w:p>
        </w:tc>
      </w:tr>
      <w:tr w:rsidR="00D031E1" w14:paraId="305F278A" w14:textId="77777777">
        <w:trPr>
          <w:trHeight w:val="255"/>
        </w:trPr>
        <w:tc>
          <w:tcPr>
            <w:tcW w:w="2802" w:type="dxa"/>
          </w:tcPr>
          <w:p w14:paraId="547874CA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Notas</w:t>
            </w:r>
          </w:p>
        </w:tc>
        <w:tc>
          <w:tcPr>
            <w:tcW w:w="6654" w:type="dxa"/>
          </w:tcPr>
          <w:p w14:paraId="2C255CA0" w14:textId="77777777" w:rsidR="00D031E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